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BB" w:rsidRDefault="00C567BB" w:rsidP="00C567BB">
      <w:pPr>
        <w:spacing w:before="12"/>
        <w:rPr>
          <w:rFonts w:ascii="Times New Roman" w:hAnsi="Times New Roman" w:cs="Times New Roman"/>
          <w:sz w:val="24"/>
          <w:szCs w:val="24"/>
        </w:rPr>
      </w:pPr>
    </w:p>
    <w:p w:rsidR="00925DE9" w:rsidRDefault="00925DE9" w:rsidP="00925DE9">
      <w:pPr>
        <w:pStyle w:val="BodyText"/>
        <w:ind w:left="34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82871" cy="1399222"/>
            <wp:effectExtent l="0" t="0" r="0" b="0"/>
            <wp:docPr id="23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71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E9" w:rsidRDefault="00925DE9" w:rsidP="00925DE9">
      <w:pPr>
        <w:pStyle w:val="BodyText"/>
        <w:spacing w:before="205"/>
        <w:rPr>
          <w:rFonts w:ascii="Times New Roman"/>
          <w:sz w:val="32"/>
        </w:rPr>
      </w:pPr>
    </w:p>
    <w:p w:rsidR="00925DE9" w:rsidRDefault="00925DE9" w:rsidP="00925DE9">
      <w:pPr>
        <w:pStyle w:val="Heading1"/>
        <w:jc w:val="center"/>
      </w:pPr>
      <w:r>
        <w:t>Institute</w:t>
      </w:r>
      <w:r w:rsidR="00783D6D">
        <w:t xml:space="preserve"> </w:t>
      </w:r>
      <w:r>
        <w:t>of</w:t>
      </w:r>
      <w:r w:rsidR="00783D6D">
        <w:t xml:space="preserve"> </w:t>
      </w:r>
      <w:r>
        <w:t>Distance</w:t>
      </w:r>
      <w:r w:rsidR="00783D6D">
        <w:t xml:space="preserve"> </w:t>
      </w:r>
      <w:r>
        <w:t>and</w:t>
      </w:r>
      <w:r w:rsidR="00783D6D">
        <w:t xml:space="preserve"> </w:t>
      </w:r>
      <w:r>
        <w:t>Open</w:t>
      </w:r>
      <w:r w:rsidR="00783D6D">
        <w:t xml:space="preserve"> </w:t>
      </w:r>
      <w:r>
        <w:rPr>
          <w:spacing w:val="-2"/>
        </w:rPr>
        <w:t>Learning</w:t>
      </w:r>
    </w:p>
    <w:p w:rsidR="00925DE9" w:rsidRDefault="00925DE9" w:rsidP="00925DE9">
      <w:pPr>
        <w:pStyle w:val="Heading2"/>
        <w:ind w:left="259"/>
        <w:jc w:val="center"/>
      </w:pPr>
      <w:r>
        <w:t>VidyaNagari,</w:t>
      </w:r>
      <w:r w:rsidR="0074647A">
        <w:t xml:space="preserve"> </w:t>
      </w:r>
      <w:r>
        <w:t>Kalina,</w:t>
      </w:r>
      <w:r w:rsidR="0074647A">
        <w:t xml:space="preserve"> </w:t>
      </w:r>
      <w:r>
        <w:t>Santacruz</w:t>
      </w:r>
      <w:r w:rsidR="0074647A">
        <w:t xml:space="preserve"> </w:t>
      </w:r>
      <w:r>
        <w:t>East-</w:t>
      </w:r>
      <w:r>
        <w:rPr>
          <w:spacing w:val="-2"/>
        </w:rPr>
        <w:t>400098</w:t>
      </w:r>
    </w:p>
    <w:p w:rsidR="00925DE9" w:rsidRDefault="00925DE9" w:rsidP="00925DE9">
      <w:pPr>
        <w:pStyle w:val="BodyText"/>
        <w:spacing w:before="4"/>
        <w:jc w:val="center"/>
        <w:rPr>
          <w:rFonts w:ascii="Cambria"/>
          <w:i/>
          <w:sz w:val="26"/>
        </w:rPr>
      </w:pPr>
    </w:p>
    <w:p w:rsidR="00925DE9" w:rsidRDefault="00925DE9" w:rsidP="00925DE9">
      <w:pPr>
        <w:spacing w:line="362" w:lineRule="auto"/>
        <w:ind w:left="1848" w:right="1508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A</w:t>
      </w:r>
      <w:r w:rsidR="00783D6D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Practical</w:t>
      </w:r>
      <w:r w:rsidR="00783D6D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Journal</w:t>
      </w:r>
      <w:r w:rsidR="00783D6D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Submitted</w:t>
      </w:r>
      <w:r w:rsidR="00783D6D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in</w:t>
      </w:r>
      <w:r w:rsidR="00783D6D">
        <w:rPr>
          <w:rFonts w:ascii="Times New Roman"/>
          <w:sz w:val="32"/>
        </w:rPr>
        <w:t xml:space="preserve"> </w:t>
      </w:r>
      <w:r>
        <w:rPr>
          <w:rFonts w:ascii="Times New Roman"/>
          <w:sz w:val="32"/>
        </w:rPr>
        <w:t>fulfillment of the degree of</w:t>
      </w:r>
    </w:p>
    <w:p w:rsidR="00925DE9" w:rsidRPr="00E0579F" w:rsidRDefault="00925DE9" w:rsidP="00925DE9">
      <w:pPr>
        <w:spacing w:before="95" w:line="360" w:lineRule="auto"/>
        <w:ind w:left="3047" w:right="2863"/>
        <w:jc w:val="center"/>
        <w:rPr>
          <w:rFonts w:ascii="Times New Roman"/>
          <w:b/>
          <w:sz w:val="30"/>
          <w:szCs w:val="30"/>
        </w:rPr>
      </w:pPr>
      <w:r w:rsidRPr="00E0579F">
        <w:rPr>
          <w:rFonts w:ascii="Times New Roman"/>
          <w:b/>
          <w:sz w:val="30"/>
          <w:szCs w:val="30"/>
        </w:rPr>
        <w:t>MASTER</w:t>
      </w:r>
      <w:r w:rsidR="00783D6D">
        <w:rPr>
          <w:rFonts w:ascii="Times New Roman"/>
          <w:b/>
          <w:sz w:val="30"/>
          <w:szCs w:val="30"/>
        </w:rPr>
        <w:t xml:space="preserve"> </w:t>
      </w:r>
      <w:r w:rsidRPr="00E0579F">
        <w:rPr>
          <w:rFonts w:ascii="Times New Roman"/>
          <w:b/>
          <w:sz w:val="30"/>
          <w:szCs w:val="30"/>
        </w:rPr>
        <w:t>OF</w:t>
      </w:r>
      <w:r w:rsidR="00783D6D">
        <w:rPr>
          <w:rFonts w:ascii="Times New Roman"/>
          <w:b/>
          <w:sz w:val="30"/>
          <w:szCs w:val="30"/>
        </w:rPr>
        <w:t xml:space="preserve"> </w:t>
      </w:r>
      <w:r w:rsidRPr="00E0579F">
        <w:rPr>
          <w:rFonts w:ascii="Times New Roman"/>
          <w:b/>
          <w:sz w:val="30"/>
          <w:szCs w:val="30"/>
        </w:rPr>
        <w:t xml:space="preserve">SCIENCE </w:t>
      </w:r>
      <w:r w:rsidRPr="00E0579F">
        <w:rPr>
          <w:rFonts w:ascii="Times New Roman"/>
          <w:b/>
          <w:spacing w:val="-6"/>
          <w:sz w:val="30"/>
          <w:szCs w:val="30"/>
        </w:rPr>
        <w:t>IN</w:t>
      </w:r>
    </w:p>
    <w:p w:rsidR="00925DE9" w:rsidRPr="00E0579F" w:rsidRDefault="00925DE9" w:rsidP="00925DE9">
      <w:pPr>
        <w:spacing w:before="3"/>
        <w:ind w:left="180"/>
        <w:jc w:val="center"/>
        <w:rPr>
          <w:rFonts w:ascii="Times New Roman"/>
          <w:b/>
          <w:sz w:val="30"/>
          <w:szCs w:val="30"/>
        </w:rPr>
      </w:pPr>
      <w:r w:rsidRPr="00E0579F">
        <w:rPr>
          <w:rFonts w:ascii="Times New Roman"/>
          <w:b/>
          <w:spacing w:val="-2"/>
          <w:sz w:val="30"/>
          <w:szCs w:val="30"/>
        </w:rPr>
        <w:t>COMPUTER</w:t>
      </w:r>
      <w:r w:rsidR="00783D6D">
        <w:rPr>
          <w:rFonts w:ascii="Times New Roman"/>
          <w:b/>
          <w:spacing w:val="-2"/>
          <w:sz w:val="30"/>
          <w:szCs w:val="30"/>
        </w:rPr>
        <w:t xml:space="preserve"> </w:t>
      </w:r>
      <w:r w:rsidRPr="00E0579F">
        <w:rPr>
          <w:rFonts w:ascii="Times New Roman"/>
          <w:b/>
          <w:spacing w:val="-2"/>
          <w:sz w:val="30"/>
          <w:szCs w:val="30"/>
        </w:rPr>
        <w:t>SCIENCE</w:t>
      </w:r>
    </w:p>
    <w:p w:rsidR="00925DE9" w:rsidRDefault="00925DE9" w:rsidP="00925DE9">
      <w:pPr>
        <w:pStyle w:val="BodyText"/>
        <w:spacing w:before="5"/>
        <w:jc w:val="center"/>
        <w:rPr>
          <w:rFonts w:ascii="Times New Roman"/>
          <w:b/>
          <w:sz w:val="28"/>
        </w:rPr>
      </w:pPr>
    </w:p>
    <w:p w:rsidR="00925DE9" w:rsidRDefault="00925DE9" w:rsidP="00925DE9">
      <w:pPr>
        <w:ind w:left="18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YEAR</w:t>
      </w:r>
      <w:r w:rsidR="00556936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2023-</w:t>
      </w:r>
      <w:r>
        <w:rPr>
          <w:rFonts w:ascii="Times New Roman"/>
          <w:spacing w:val="-4"/>
          <w:sz w:val="28"/>
        </w:rPr>
        <w:t>2024</w:t>
      </w:r>
    </w:p>
    <w:p w:rsidR="00925DE9" w:rsidRDefault="00925DE9" w:rsidP="00925DE9">
      <w:pPr>
        <w:spacing w:before="321" w:line="480" w:lineRule="auto"/>
        <w:ind w:left="3064" w:right="285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Part</w:t>
      </w:r>
      <w:r w:rsidR="00783D6D">
        <w:rPr>
          <w:rFonts w:ascii="Arial MT"/>
          <w:sz w:val="24"/>
        </w:rPr>
        <w:t xml:space="preserve"> </w:t>
      </w:r>
      <w:r>
        <w:rPr>
          <w:rFonts w:ascii="Arial MT"/>
          <w:sz w:val="24"/>
        </w:rPr>
        <w:t>1-Semester</w:t>
      </w:r>
      <w:r w:rsidR="00783D6D">
        <w:rPr>
          <w:rFonts w:ascii="Arial MT"/>
          <w:sz w:val="24"/>
        </w:rPr>
        <w:t xml:space="preserve"> </w:t>
      </w:r>
      <w:r w:rsidR="006B17B6">
        <w:rPr>
          <w:rFonts w:ascii="Arial MT"/>
          <w:sz w:val="24"/>
        </w:rPr>
        <w:t>2</w:t>
      </w:r>
      <w:r>
        <w:rPr>
          <w:rFonts w:ascii="Arial MT"/>
          <w:sz w:val="24"/>
        </w:rPr>
        <w:t xml:space="preserve"> </w:t>
      </w:r>
    </w:p>
    <w:p w:rsidR="00925DE9" w:rsidRDefault="00925DE9" w:rsidP="00925DE9">
      <w:pPr>
        <w:spacing w:before="1"/>
        <w:ind w:left="454" w:right="90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“</w:t>
      </w:r>
      <w:r w:rsidR="00B0123A" w:rsidRPr="00B0123A">
        <w:rPr>
          <w:rFonts w:ascii="Times New Roman" w:hAnsi="Times New Roman"/>
          <w:b/>
          <w:sz w:val="30"/>
        </w:rPr>
        <w:t>Design and implementation of ModernCompilers</w:t>
      </w:r>
      <w:r>
        <w:rPr>
          <w:rFonts w:ascii="Times New Roman" w:hAnsi="Times New Roman"/>
          <w:b/>
          <w:spacing w:val="-2"/>
          <w:sz w:val="30"/>
        </w:rPr>
        <w:t>”</w:t>
      </w:r>
    </w:p>
    <w:p w:rsidR="00925DE9" w:rsidRDefault="00925DE9" w:rsidP="00925DE9">
      <w:pPr>
        <w:spacing w:before="173"/>
        <w:ind w:left="154"/>
        <w:jc w:val="center"/>
        <w:rPr>
          <w:rFonts w:ascii="Arial MT"/>
          <w:sz w:val="24"/>
        </w:rPr>
      </w:pPr>
      <w:r>
        <w:rPr>
          <w:rFonts w:ascii="Arial MT"/>
          <w:spacing w:val="-5"/>
          <w:sz w:val="24"/>
        </w:rPr>
        <w:t>By</w:t>
      </w:r>
    </w:p>
    <w:p w:rsidR="00925DE9" w:rsidRPr="00E0579F" w:rsidRDefault="00556936" w:rsidP="00925DE9">
      <w:pPr>
        <w:spacing w:before="136"/>
        <w:ind w:left="403"/>
        <w:jc w:val="center"/>
        <w:rPr>
          <w:rFonts w:ascii="Times New Roman"/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Mr.</w:t>
      </w:r>
      <w:r w:rsidR="0074647A">
        <w:rPr>
          <w:rFonts w:ascii="Times New Roman"/>
          <w:b/>
          <w:sz w:val="30"/>
          <w:szCs w:val="30"/>
        </w:rPr>
        <w:t>Yogesh Vishwas Dhamke</w:t>
      </w:r>
    </w:p>
    <w:p w:rsidR="00925DE9" w:rsidRDefault="00925DE9" w:rsidP="00925DE9">
      <w:pPr>
        <w:pStyle w:val="BodyText"/>
        <w:spacing w:before="3"/>
        <w:jc w:val="center"/>
        <w:rPr>
          <w:rFonts w:ascii="Times New Roman"/>
          <w:b/>
          <w:sz w:val="28"/>
        </w:rPr>
      </w:pPr>
    </w:p>
    <w:p w:rsidR="00925DE9" w:rsidRDefault="00925DE9" w:rsidP="00925DE9">
      <w:pPr>
        <w:ind w:left="31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Application</w:t>
      </w:r>
      <w:r w:rsidR="00783D6D">
        <w:rPr>
          <w:rFonts w:ascii="Arial"/>
          <w:b/>
          <w:sz w:val="24"/>
        </w:rPr>
        <w:t xml:space="preserve"> </w:t>
      </w:r>
      <w:r w:rsidR="00E0579F">
        <w:rPr>
          <w:rFonts w:ascii="Arial"/>
          <w:b/>
          <w:sz w:val="24"/>
        </w:rPr>
        <w:t>ID:</w:t>
      </w:r>
      <w:r w:rsidR="0074647A">
        <w:rPr>
          <w:rFonts w:ascii="Arial"/>
          <w:b/>
          <w:sz w:val="24"/>
        </w:rPr>
        <w:t xml:space="preserve"> </w:t>
      </w:r>
      <w:r w:rsidR="0074647A" w:rsidRPr="0074647A">
        <w:rPr>
          <w:rFonts w:ascii="Arial"/>
          <w:b/>
          <w:spacing w:val="-2"/>
          <w:sz w:val="24"/>
        </w:rPr>
        <w:t>41752</w:t>
      </w:r>
    </w:p>
    <w:p w:rsidR="00925DE9" w:rsidRDefault="00925DE9" w:rsidP="00925DE9">
      <w:pPr>
        <w:spacing w:before="274"/>
        <w:ind w:left="3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Seat</w:t>
      </w:r>
      <w:r w:rsidR="00783D6D">
        <w:rPr>
          <w:rFonts w:ascii="Arial"/>
          <w:b/>
          <w:sz w:val="24"/>
        </w:rPr>
        <w:t xml:space="preserve"> </w:t>
      </w:r>
      <w:r w:rsidR="00E0579F">
        <w:rPr>
          <w:rFonts w:ascii="Arial"/>
          <w:b/>
          <w:sz w:val="24"/>
        </w:rPr>
        <w:t xml:space="preserve">No: </w:t>
      </w:r>
      <w:r w:rsidR="0074647A">
        <w:rPr>
          <w:rFonts w:ascii="Arial"/>
          <w:b/>
          <w:sz w:val="24"/>
        </w:rPr>
        <w:t>4500425</w:t>
      </w:r>
    </w:p>
    <w:p w:rsidR="00925DE9" w:rsidRDefault="00925DE9" w:rsidP="00925DE9">
      <w:pPr>
        <w:pStyle w:val="BodyText"/>
        <w:spacing w:before="141"/>
        <w:jc w:val="center"/>
        <w:rPr>
          <w:rFonts w:ascii="Arial"/>
          <w:b/>
          <w:sz w:val="24"/>
        </w:rPr>
      </w:pPr>
    </w:p>
    <w:p w:rsidR="00925DE9" w:rsidRDefault="00925DE9" w:rsidP="00925DE9">
      <w:pPr>
        <w:ind w:left="286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Under</w:t>
      </w:r>
      <w:r w:rsidR="00714ADB">
        <w:rPr>
          <w:rFonts w:ascii="Arial MT"/>
          <w:sz w:val="24"/>
        </w:rPr>
        <w:t xml:space="preserve"> </w:t>
      </w:r>
      <w:r>
        <w:rPr>
          <w:rFonts w:ascii="Arial MT"/>
          <w:sz w:val="24"/>
        </w:rPr>
        <w:t>the</w:t>
      </w:r>
      <w:r w:rsidR="00714ADB">
        <w:rPr>
          <w:rFonts w:ascii="Arial MT"/>
          <w:sz w:val="24"/>
        </w:rPr>
        <w:t xml:space="preserve"> </w:t>
      </w:r>
      <w:r>
        <w:rPr>
          <w:rFonts w:ascii="Arial MT"/>
          <w:sz w:val="24"/>
        </w:rPr>
        <w:t>Guidance</w:t>
      </w:r>
      <w:r w:rsidR="00714ADB">
        <w:rPr>
          <w:rFonts w:ascii="Arial MT"/>
          <w:sz w:val="24"/>
        </w:rPr>
        <w:t xml:space="preserve"> </w:t>
      </w:r>
      <w:r>
        <w:rPr>
          <w:rFonts w:ascii="Arial MT"/>
          <w:spacing w:val="-5"/>
          <w:sz w:val="24"/>
        </w:rPr>
        <w:t>of</w:t>
      </w:r>
    </w:p>
    <w:p w:rsidR="004B68B9" w:rsidRDefault="004B68B9" w:rsidP="004B68B9">
      <w:pPr>
        <w:pStyle w:val="Default"/>
        <w:ind w:left="3360" w:firstLine="184"/>
        <w:rPr>
          <w:rFonts w:ascii="Times New Roman" w:hAnsi="Times New Roman" w:cs="Times New Roman"/>
          <w:b/>
          <w:sz w:val="28"/>
        </w:rPr>
      </w:pPr>
    </w:p>
    <w:p w:rsidR="00925DE9" w:rsidRPr="0074647A" w:rsidRDefault="00925DE9" w:rsidP="004B68B9">
      <w:pPr>
        <w:pStyle w:val="Default"/>
        <w:ind w:left="3360" w:firstLine="184"/>
        <w:rPr>
          <w:b/>
        </w:rPr>
        <w:sectPr w:rsidR="00925DE9" w:rsidRPr="0074647A" w:rsidSect="0074647A">
          <w:pgSz w:w="11900" w:h="16860"/>
          <w:pgMar w:top="1276" w:right="1540" w:bottom="280" w:left="1280" w:header="720" w:footer="720" w:gutter="0"/>
          <w:cols w:space="720"/>
        </w:sectPr>
      </w:pPr>
      <w:r w:rsidRPr="0074647A">
        <w:rPr>
          <w:rFonts w:ascii="Times New Roman" w:hAnsi="Times New Roman" w:cs="Times New Roman"/>
          <w:b/>
          <w:sz w:val="28"/>
        </w:rPr>
        <w:t>Prof.</w:t>
      </w:r>
      <w:r w:rsidR="00714ADB" w:rsidRPr="0074647A">
        <w:rPr>
          <w:rFonts w:ascii="Times New Roman" w:hAnsi="Times New Roman" w:cs="Times New Roman"/>
          <w:b/>
          <w:sz w:val="28"/>
        </w:rPr>
        <w:t xml:space="preserve"> </w:t>
      </w:r>
      <w:r w:rsidR="00B0123A" w:rsidRPr="0074647A">
        <w:rPr>
          <w:b/>
          <w:bCs/>
          <w:sz w:val="23"/>
          <w:szCs w:val="23"/>
        </w:rPr>
        <w:t>Bharati Gaikar</w:t>
      </w:r>
    </w:p>
    <w:p w:rsidR="00925DE9" w:rsidRDefault="00925DE9" w:rsidP="00925DE9">
      <w:pPr>
        <w:pStyle w:val="BodyText"/>
        <w:ind w:left="354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1427580" cy="135616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80" cy="13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E9" w:rsidRDefault="00925DE9" w:rsidP="00925DE9">
      <w:pPr>
        <w:pStyle w:val="BodyText"/>
        <w:spacing w:before="225"/>
        <w:rPr>
          <w:rFonts w:ascii="Arial"/>
          <w:b/>
          <w:sz w:val="32"/>
        </w:rPr>
      </w:pPr>
    </w:p>
    <w:p w:rsidR="00925DE9" w:rsidRDefault="00925DE9" w:rsidP="00925DE9">
      <w:pPr>
        <w:pStyle w:val="Heading1"/>
        <w:spacing w:before="1"/>
        <w:ind w:left="294"/>
        <w:jc w:val="center"/>
      </w:pPr>
      <w:r>
        <w:rPr>
          <w:spacing w:val="-2"/>
        </w:rPr>
        <w:t>Institute</w:t>
      </w:r>
      <w:r w:rsidR="00783D6D">
        <w:rPr>
          <w:spacing w:val="-2"/>
        </w:rPr>
        <w:t xml:space="preserve"> </w:t>
      </w:r>
      <w:r>
        <w:rPr>
          <w:spacing w:val="-2"/>
        </w:rPr>
        <w:t>of</w:t>
      </w:r>
      <w:r w:rsidR="00783D6D">
        <w:rPr>
          <w:spacing w:val="-2"/>
        </w:rPr>
        <w:t xml:space="preserve"> </w:t>
      </w:r>
      <w:r>
        <w:rPr>
          <w:spacing w:val="-2"/>
        </w:rPr>
        <w:t>Distance</w:t>
      </w:r>
      <w:r w:rsidR="00783D6D">
        <w:rPr>
          <w:spacing w:val="-2"/>
        </w:rPr>
        <w:t xml:space="preserve"> </w:t>
      </w:r>
      <w:r>
        <w:rPr>
          <w:spacing w:val="-2"/>
        </w:rPr>
        <w:t>and</w:t>
      </w:r>
      <w:r w:rsidR="00783D6D">
        <w:rPr>
          <w:spacing w:val="-2"/>
        </w:rPr>
        <w:t xml:space="preserve"> </w:t>
      </w:r>
      <w:r>
        <w:rPr>
          <w:spacing w:val="-2"/>
        </w:rPr>
        <w:t>Open</w:t>
      </w:r>
      <w:r w:rsidR="00783D6D">
        <w:rPr>
          <w:spacing w:val="-2"/>
        </w:rPr>
        <w:t xml:space="preserve"> </w:t>
      </w:r>
      <w:r>
        <w:rPr>
          <w:spacing w:val="-2"/>
        </w:rPr>
        <w:t>Learning</w:t>
      </w:r>
    </w:p>
    <w:p w:rsidR="00925DE9" w:rsidRDefault="00925DE9" w:rsidP="00925DE9">
      <w:pPr>
        <w:pStyle w:val="Heading2"/>
        <w:jc w:val="center"/>
      </w:pPr>
      <w:r>
        <w:t>VidyaNagari,</w:t>
      </w:r>
      <w:r w:rsidR="004B68B9">
        <w:t xml:space="preserve"> </w:t>
      </w:r>
      <w:r w:rsidR="00E0579F">
        <w:t>K</w:t>
      </w:r>
      <w:r>
        <w:t>alina,</w:t>
      </w:r>
      <w:r w:rsidR="004B68B9">
        <w:t xml:space="preserve"> </w:t>
      </w:r>
      <w:r>
        <w:t>Santacruz</w:t>
      </w:r>
      <w:r w:rsidR="004B68B9">
        <w:t xml:space="preserve"> </w:t>
      </w:r>
      <w:r>
        <w:t>East–</w:t>
      </w:r>
      <w:r>
        <w:rPr>
          <w:spacing w:val="-2"/>
        </w:rPr>
        <w:t>400098</w:t>
      </w:r>
    </w:p>
    <w:p w:rsidR="00925DE9" w:rsidRDefault="00925DE9" w:rsidP="00925DE9">
      <w:pPr>
        <w:pStyle w:val="BodyText"/>
        <w:jc w:val="center"/>
        <w:rPr>
          <w:rFonts w:ascii="Cambria"/>
          <w:i/>
          <w:sz w:val="26"/>
        </w:rPr>
      </w:pPr>
    </w:p>
    <w:p w:rsidR="00925DE9" w:rsidRDefault="00925DE9" w:rsidP="00925DE9">
      <w:pPr>
        <w:pStyle w:val="BodyText"/>
        <w:jc w:val="center"/>
        <w:rPr>
          <w:rFonts w:ascii="Cambria"/>
          <w:i/>
          <w:sz w:val="26"/>
        </w:rPr>
      </w:pPr>
    </w:p>
    <w:p w:rsidR="00925DE9" w:rsidRDefault="00925DE9" w:rsidP="00925DE9">
      <w:pPr>
        <w:pStyle w:val="BodyText"/>
        <w:spacing w:before="2"/>
        <w:jc w:val="center"/>
        <w:rPr>
          <w:rFonts w:ascii="Cambria"/>
          <w:i/>
          <w:sz w:val="26"/>
        </w:rPr>
      </w:pPr>
    </w:p>
    <w:p w:rsidR="00925DE9" w:rsidRDefault="00925DE9" w:rsidP="00925DE9">
      <w:pPr>
        <w:ind w:left="454"/>
        <w:jc w:val="center"/>
        <w:rPr>
          <w:rFonts w:ascii="Cambria"/>
          <w:b/>
          <w:sz w:val="48"/>
        </w:rPr>
      </w:pPr>
      <w:r>
        <w:rPr>
          <w:rFonts w:ascii="Cambria"/>
          <w:b/>
          <w:spacing w:val="-2"/>
          <w:sz w:val="48"/>
        </w:rPr>
        <w:t>CERTIFICATE</w:t>
      </w:r>
    </w:p>
    <w:p w:rsidR="00925DE9" w:rsidRDefault="00925DE9" w:rsidP="00925DE9">
      <w:pPr>
        <w:pStyle w:val="BodyText"/>
        <w:spacing w:before="278"/>
        <w:jc w:val="center"/>
        <w:rPr>
          <w:rFonts w:ascii="Cambria"/>
          <w:b/>
          <w:sz w:val="48"/>
        </w:rPr>
      </w:pPr>
    </w:p>
    <w:p w:rsidR="00925DE9" w:rsidRDefault="00925DE9" w:rsidP="00F405B0">
      <w:pPr>
        <w:spacing w:before="1" w:line="360" w:lineRule="auto"/>
        <w:ind w:left="119" w:right="114"/>
        <w:rPr>
          <w:rFonts w:ascii="Arial MT" w:hAnsi="Arial MT"/>
          <w:sz w:val="26"/>
        </w:rPr>
      </w:pPr>
      <w:r>
        <w:rPr>
          <w:rFonts w:ascii="Times New Roman" w:hAnsi="Times New Roman"/>
          <w:sz w:val="26"/>
        </w:rPr>
        <w:t>This is to certify that, this practical journal entitled</w:t>
      </w:r>
      <w:r>
        <w:rPr>
          <w:rFonts w:ascii="Times New Roman" w:hAnsi="Times New Roman"/>
          <w:b/>
          <w:sz w:val="26"/>
        </w:rPr>
        <w:t>“</w:t>
      </w:r>
      <w:r w:rsidR="00F405B0">
        <w:rPr>
          <w:rFonts w:ascii="Times New Roman" w:hAnsi="Times New Roman"/>
          <w:b/>
          <w:sz w:val="30"/>
        </w:rPr>
        <w:t>Design and I</w:t>
      </w:r>
      <w:r w:rsidR="00B0123A" w:rsidRPr="00B0123A">
        <w:rPr>
          <w:rFonts w:ascii="Times New Roman" w:hAnsi="Times New Roman"/>
          <w:b/>
          <w:sz w:val="30"/>
        </w:rPr>
        <w:t>mplementation of Modern Compilers</w:t>
      </w:r>
      <w:r>
        <w:rPr>
          <w:rFonts w:ascii="Times New Roman" w:hAnsi="Times New Roman"/>
          <w:b/>
          <w:sz w:val="26"/>
        </w:rPr>
        <w:t xml:space="preserve">” </w:t>
      </w:r>
      <w:r>
        <w:rPr>
          <w:rFonts w:ascii="Times New Roman" w:hAnsi="Times New Roman"/>
          <w:sz w:val="26"/>
        </w:rPr>
        <w:t xml:space="preserve">is a record of work carried out by </w:t>
      </w:r>
      <w:r>
        <w:rPr>
          <w:rFonts w:ascii="Times New Roman" w:hAnsi="Times New Roman"/>
          <w:b/>
          <w:sz w:val="26"/>
        </w:rPr>
        <w:t>M</w:t>
      </w:r>
      <w:r w:rsidR="00556936">
        <w:rPr>
          <w:rFonts w:ascii="Times New Roman" w:hAnsi="Times New Roman"/>
          <w:b/>
          <w:sz w:val="26"/>
        </w:rPr>
        <w:t xml:space="preserve">r </w:t>
      </w:r>
      <w:r w:rsidR="0074647A">
        <w:rPr>
          <w:rFonts w:ascii="Times New Roman" w:hAnsi="Times New Roman"/>
          <w:b/>
          <w:sz w:val="26"/>
        </w:rPr>
        <w:t>Yogesh Vishwas Dhamke</w:t>
      </w:r>
      <w:r>
        <w:rPr>
          <w:rFonts w:ascii="Times New Roman" w:hAnsi="Times New Roman"/>
          <w:b/>
          <w:sz w:val="26"/>
        </w:rPr>
        <w:t xml:space="preserve"> (Seat No:-</w:t>
      </w:r>
      <w:r w:rsidR="006B17B6" w:rsidRPr="006B17B6">
        <w:t xml:space="preserve"> </w:t>
      </w:r>
      <w:r w:rsidR="0074647A">
        <w:rPr>
          <w:rFonts w:ascii="Times New Roman" w:hAnsi="Times New Roman"/>
          <w:b/>
          <w:sz w:val="26"/>
        </w:rPr>
        <w:t>4500425</w:t>
      </w:r>
      <w:r>
        <w:rPr>
          <w:rFonts w:ascii="Times New Roman" w:hAnsi="Times New Roman"/>
          <w:b/>
          <w:sz w:val="26"/>
        </w:rPr>
        <w:t>)</w:t>
      </w:r>
      <w:r>
        <w:rPr>
          <w:rFonts w:ascii="Times New Roman" w:hAnsi="Times New Roman"/>
          <w:sz w:val="26"/>
        </w:rPr>
        <w:t>,</w:t>
      </w:r>
      <w:r w:rsidR="009721F0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student of </w:t>
      </w:r>
      <w:r>
        <w:rPr>
          <w:rFonts w:ascii="Times New Roman" w:hAnsi="Times New Roman"/>
          <w:b/>
          <w:sz w:val="26"/>
        </w:rPr>
        <w:t xml:space="preserve">Master of Science in Computer Science Part 1 </w:t>
      </w:r>
      <w:r>
        <w:rPr>
          <w:rFonts w:ascii="Times New Roman" w:hAnsi="Times New Roman"/>
          <w:sz w:val="26"/>
        </w:rPr>
        <w:t xml:space="preserve">class and is </w:t>
      </w:r>
      <w:r>
        <w:rPr>
          <w:rFonts w:ascii="Times New Roman" w:hAnsi="Times New Roman"/>
          <w:spacing w:val="9"/>
          <w:sz w:val="26"/>
        </w:rPr>
        <w:t xml:space="preserve">submitted </w:t>
      </w:r>
      <w:r>
        <w:rPr>
          <w:rFonts w:ascii="Times New Roman" w:hAnsi="Times New Roman"/>
          <w:sz w:val="26"/>
        </w:rPr>
        <w:t xml:space="preserve">to </w:t>
      </w:r>
      <w:r>
        <w:rPr>
          <w:rFonts w:ascii="Times New Roman" w:hAnsi="Times New Roman"/>
          <w:spacing w:val="9"/>
          <w:sz w:val="26"/>
        </w:rPr>
        <w:t xml:space="preserve">University </w:t>
      </w:r>
      <w:r>
        <w:rPr>
          <w:rFonts w:ascii="Times New Roman" w:hAnsi="Times New Roman"/>
          <w:sz w:val="26"/>
        </w:rPr>
        <w:t xml:space="preserve">of Mumbai, in partial </w:t>
      </w:r>
      <w:r>
        <w:rPr>
          <w:rFonts w:ascii="Times New Roman" w:hAnsi="Times New Roman"/>
          <w:spacing w:val="9"/>
          <w:sz w:val="26"/>
        </w:rPr>
        <w:t>fulfillment</w:t>
      </w:r>
      <w:r w:rsidR="00556936">
        <w:rPr>
          <w:rFonts w:ascii="Times New Roman" w:hAnsi="Times New Roman"/>
          <w:spacing w:val="9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 w:rsidR="0055693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 w:rsidR="0055693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pacing w:val="9"/>
          <w:sz w:val="26"/>
        </w:rPr>
        <w:t>requirement</w:t>
      </w:r>
      <w:r w:rsidR="00556936">
        <w:rPr>
          <w:rFonts w:ascii="Times New Roman" w:hAnsi="Times New Roman"/>
          <w:spacing w:val="9"/>
          <w:sz w:val="26"/>
        </w:rPr>
        <w:t xml:space="preserve"> </w:t>
      </w:r>
      <w:r>
        <w:rPr>
          <w:rFonts w:ascii="Times New Roman" w:hAnsi="Times New Roman"/>
          <w:sz w:val="26"/>
        </w:rPr>
        <w:t>for</w:t>
      </w:r>
      <w:r w:rsidR="0055693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 w:rsidR="0055693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award</w:t>
      </w:r>
      <w:r w:rsidR="0055693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 w:rsidR="0055693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 w:rsidR="0055693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pacing w:val="10"/>
          <w:sz w:val="26"/>
        </w:rPr>
        <w:t>degree</w:t>
      </w:r>
      <w:r w:rsidR="00961A9B">
        <w:rPr>
          <w:rFonts w:ascii="Times New Roman" w:hAnsi="Times New Roman"/>
          <w:spacing w:val="10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 w:rsidR="00556936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Master</w:t>
      </w:r>
      <w:r w:rsidR="00961A9B"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 xml:space="preserve">of Science in Computer Science. </w:t>
      </w:r>
      <w:r w:rsidR="00961A9B">
        <w:rPr>
          <w:rFonts w:ascii="Times New Roman" w:hAnsi="Times New Roman"/>
          <w:sz w:val="26"/>
        </w:rPr>
        <w:t xml:space="preserve">The practical </w:t>
      </w:r>
      <w:r>
        <w:rPr>
          <w:rFonts w:ascii="Times New Roman" w:hAnsi="Times New Roman"/>
          <w:sz w:val="26"/>
        </w:rPr>
        <w:t>journal has been approved</w:t>
      </w:r>
      <w:r>
        <w:rPr>
          <w:rFonts w:ascii="Arial MT" w:hAnsi="Arial MT"/>
          <w:sz w:val="26"/>
        </w:rPr>
        <w:t>.</w:t>
      </w: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925DE9" w:rsidP="00925DE9">
      <w:pPr>
        <w:pStyle w:val="BodyText"/>
        <w:jc w:val="center"/>
        <w:rPr>
          <w:rFonts w:ascii="Arial MT"/>
          <w:sz w:val="20"/>
        </w:rPr>
      </w:pPr>
    </w:p>
    <w:p w:rsidR="00925DE9" w:rsidRDefault="002F5172" w:rsidP="00925DE9">
      <w:pPr>
        <w:pStyle w:val="BodyText"/>
        <w:spacing w:before="228"/>
        <w:jc w:val="center"/>
        <w:rPr>
          <w:rFonts w:ascii="Arial MT"/>
          <w:sz w:val="20"/>
        </w:rPr>
      </w:pPr>
      <w:r w:rsidRPr="002F5172">
        <w:rPr>
          <w:noProof/>
          <w:lang w:val="en-IN" w:eastAsia="en-IN"/>
        </w:rPr>
        <w:pict>
          <v:shape id="Graphic 3" o:spid="_x0000_s1026" style="position:absolute;left:0;text-align:left;margin-left:78.6pt;margin-top:24.15pt;width:111.75pt;height:.1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9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" path="m,l1419174,e" filled="f" strokeweight=".37253mm">
            <v:stroke dashstyle="dash"/>
            <v:path arrowok="t"/>
            <w10:wrap type="topAndBottom" anchorx="page"/>
          </v:shape>
        </w:pict>
      </w:r>
      <w:r w:rsidRPr="002F5172">
        <w:rPr>
          <w:noProof/>
          <w:lang w:val="en-IN" w:eastAsia="en-IN"/>
        </w:rPr>
        <w:pict>
          <v:shape id="Graphic 4" o:spid="_x0000_s1196" style="position:absolute;left:0;text-align:left;margin-left:234.05pt;margin-top:24.15pt;width:119.65pt;height:.1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9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" path="m,l1519275,e" filled="f" strokeweight=".37253mm">
            <v:stroke dashstyle="dash"/>
            <v:path arrowok="t"/>
            <w10:wrap type="topAndBottom" anchorx="page"/>
          </v:shape>
        </w:pict>
      </w:r>
      <w:r w:rsidRPr="002F5172">
        <w:rPr>
          <w:noProof/>
          <w:lang w:val="en-IN" w:eastAsia="en-IN"/>
        </w:rPr>
        <w:pict>
          <v:shape id="Graphic 5" o:spid="_x0000_s1195" style="position:absolute;left:0;text-align:left;margin-left:395.7pt;margin-top:24.15pt;width:115.8pt;height:.1pt;z-index:-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0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" path="m,l1470431,e" filled="f" strokeweight=".37253mm">
            <v:stroke dashstyle="dash"/>
            <v:path arrowok="t"/>
            <w10:wrap type="topAndBottom" anchorx="page"/>
          </v:shape>
        </w:pict>
      </w:r>
    </w:p>
    <w:p w:rsidR="00925DE9" w:rsidRDefault="00925DE9" w:rsidP="00925DE9">
      <w:pPr>
        <w:tabs>
          <w:tab w:val="left" w:pos="3705"/>
          <w:tab w:val="left" w:pos="6650"/>
        </w:tabs>
        <w:spacing w:before="101"/>
        <w:ind w:left="101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Guide</w:t>
      </w:r>
      <w:r>
        <w:rPr>
          <w:rFonts w:ascii="Times New Roman" w:hAnsi="Times New Roman"/>
          <w:sz w:val="24"/>
        </w:rPr>
        <w:tab/>
        <w:t>External</w:t>
      </w:r>
      <w:r w:rsidR="00714AD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Examiner</w:t>
      </w:r>
      <w:r>
        <w:rPr>
          <w:rFonts w:ascii="Times New Roman" w:hAnsi="Times New Roman"/>
          <w:sz w:val="24"/>
        </w:rPr>
        <w:tab/>
        <w:t>Coordinator–</w:t>
      </w:r>
      <w:r>
        <w:rPr>
          <w:rFonts w:ascii="Times New Roman" w:hAnsi="Times New Roman"/>
          <w:spacing w:val="-2"/>
          <w:sz w:val="24"/>
        </w:rPr>
        <w:t>M.Sc.CS</w:t>
      </w:r>
    </w:p>
    <w:p w:rsidR="006B17B6" w:rsidRDefault="006B17B6" w:rsidP="00783D6D">
      <w:pPr>
        <w:spacing w:before="216"/>
        <w:ind w:left="360"/>
        <w:rPr>
          <w:rFonts w:ascii="Arial"/>
          <w:b/>
          <w:sz w:val="24"/>
        </w:rPr>
      </w:pPr>
    </w:p>
    <w:p w:rsidR="00783D6D" w:rsidRPr="004B68B9" w:rsidRDefault="00783D6D" w:rsidP="00783D6D">
      <w:pPr>
        <w:spacing w:before="216"/>
        <w:ind w:left="360"/>
        <w:rPr>
          <w:rFonts w:ascii="Arial" w:hAnsi="Arial" w:cs="Arial"/>
          <w:b/>
          <w:sz w:val="24"/>
          <w:szCs w:val="24"/>
        </w:rPr>
      </w:pPr>
      <w:r w:rsidRPr="004B68B9">
        <w:rPr>
          <w:rFonts w:ascii="Arial" w:hAnsi="Arial" w:cs="Arial"/>
          <w:b/>
          <w:sz w:val="24"/>
          <w:szCs w:val="24"/>
        </w:rPr>
        <w:t xml:space="preserve">Prof. </w:t>
      </w:r>
      <w:r w:rsidR="00B0123A" w:rsidRPr="00B0123A">
        <w:rPr>
          <w:b/>
          <w:bCs/>
          <w:sz w:val="23"/>
          <w:szCs w:val="23"/>
        </w:rPr>
        <w:t>Bharati Gaikar</w:t>
      </w:r>
    </w:p>
    <w:p w:rsidR="0014463C" w:rsidRPr="0014463C" w:rsidRDefault="0014463C" w:rsidP="0014463C">
      <w:pPr>
        <w:rPr>
          <w:rFonts w:ascii="Times New Roman" w:hAnsi="Times New Roman"/>
          <w:sz w:val="24"/>
        </w:rPr>
      </w:pPr>
    </w:p>
    <w:p w:rsidR="0014463C" w:rsidRDefault="0014463C" w:rsidP="0014463C">
      <w:pPr>
        <w:rPr>
          <w:rFonts w:ascii="Times New Roman" w:hAnsi="Times New Roman"/>
          <w:sz w:val="24"/>
        </w:rPr>
      </w:pPr>
    </w:p>
    <w:p w:rsidR="0014463C" w:rsidRDefault="0014463C" w:rsidP="0014463C">
      <w:pPr>
        <w:jc w:val="right"/>
        <w:rPr>
          <w:rFonts w:ascii="Times New Roman" w:hAnsi="Times New Roman"/>
          <w:sz w:val="24"/>
        </w:rPr>
      </w:pPr>
    </w:p>
    <w:p w:rsidR="0014463C" w:rsidRDefault="0014463C" w:rsidP="0014463C">
      <w:pPr>
        <w:rPr>
          <w:rFonts w:ascii="Times New Roman" w:hAnsi="Times New Roman"/>
          <w:sz w:val="24"/>
        </w:rPr>
      </w:pPr>
    </w:p>
    <w:p w:rsidR="00925DE9" w:rsidRPr="0014463C" w:rsidRDefault="00925DE9" w:rsidP="0014463C">
      <w:pPr>
        <w:rPr>
          <w:rFonts w:ascii="Times New Roman" w:hAnsi="Times New Roman"/>
          <w:sz w:val="24"/>
        </w:rPr>
        <w:sectPr w:rsidR="00925DE9" w:rsidRPr="0014463C" w:rsidSect="0074647A">
          <w:pgSz w:w="11900" w:h="16860"/>
          <w:pgMar w:top="1560" w:right="1540" w:bottom="280" w:left="1280" w:header="720" w:footer="720" w:gutter="0"/>
          <w:cols w:space="720"/>
        </w:sectPr>
      </w:pPr>
    </w:p>
    <w:p w:rsidR="00925DE9" w:rsidRPr="007E724B" w:rsidRDefault="00925DE9" w:rsidP="00925DE9">
      <w:pPr>
        <w:spacing w:before="80"/>
        <w:ind w:left="24"/>
        <w:jc w:val="center"/>
        <w:rPr>
          <w:rFonts w:ascii="Times New Roman" w:hAnsi="Times New Roman" w:cs="Times New Roman"/>
          <w:b/>
          <w:sz w:val="32"/>
        </w:rPr>
      </w:pPr>
      <w:r w:rsidRPr="007E724B">
        <w:rPr>
          <w:rFonts w:ascii="Times New Roman" w:hAnsi="Times New Roman" w:cs="Times New Roman"/>
          <w:b/>
          <w:spacing w:val="-2"/>
          <w:sz w:val="32"/>
        </w:rPr>
        <w:lastRenderedPageBreak/>
        <w:t>INDEX</w:t>
      </w:r>
    </w:p>
    <w:p w:rsidR="00925DE9" w:rsidRPr="007E724B" w:rsidRDefault="00925DE9" w:rsidP="00925DE9">
      <w:pPr>
        <w:pStyle w:val="BodyText"/>
        <w:spacing w:before="8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358"/>
        <w:gridCol w:w="5874"/>
        <w:gridCol w:w="2009"/>
      </w:tblGrid>
      <w:tr w:rsidR="00925DE9" w:rsidRPr="007E724B" w:rsidTr="00E0579F">
        <w:trPr>
          <w:trHeight w:val="640"/>
        </w:trPr>
        <w:tc>
          <w:tcPr>
            <w:tcW w:w="881" w:type="dxa"/>
          </w:tcPr>
          <w:p w:rsidR="00925DE9" w:rsidRPr="007E724B" w:rsidRDefault="00925DE9" w:rsidP="00E0579F">
            <w:pPr>
              <w:pStyle w:val="TableParagraph"/>
              <w:spacing w:before="103"/>
              <w:ind w:left="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E724B">
              <w:rPr>
                <w:rFonts w:ascii="Times New Roman" w:hAnsi="Times New Roman" w:cs="Times New Roman"/>
                <w:b/>
                <w:spacing w:val="-2"/>
                <w:sz w:val="24"/>
              </w:rPr>
              <w:t>Sr.No</w:t>
            </w:r>
          </w:p>
        </w:tc>
        <w:tc>
          <w:tcPr>
            <w:tcW w:w="1358" w:type="dxa"/>
          </w:tcPr>
          <w:p w:rsidR="00925DE9" w:rsidRPr="007E724B" w:rsidRDefault="00925DE9" w:rsidP="00E0579F">
            <w:pPr>
              <w:pStyle w:val="TableParagraph"/>
              <w:spacing w:before="103"/>
              <w:ind w:left="427"/>
              <w:rPr>
                <w:rFonts w:ascii="Times New Roman" w:hAnsi="Times New Roman" w:cs="Times New Roman"/>
                <w:b/>
                <w:sz w:val="24"/>
              </w:rPr>
            </w:pPr>
            <w:r w:rsidRPr="007E724B">
              <w:rPr>
                <w:rFonts w:ascii="Times New Roman" w:hAnsi="Times New Roman" w:cs="Times New Roman"/>
                <w:b/>
                <w:spacing w:val="-4"/>
                <w:sz w:val="24"/>
              </w:rPr>
              <w:t>Date</w:t>
            </w:r>
          </w:p>
        </w:tc>
        <w:tc>
          <w:tcPr>
            <w:tcW w:w="5874" w:type="dxa"/>
          </w:tcPr>
          <w:p w:rsidR="00925DE9" w:rsidRPr="007E724B" w:rsidRDefault="007E724B" w:rsidP="00E0579F">
            <w:pPr>
              <w:pStyle w:val="TableParagraph"/>
              <w:spacing w:before="103"/>
              <w:ind w:left="2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</w:rPr>
              <w:t>Practicals</w:t>
            </w:r>
          </w:p>
        </w:tc>
        <w:tc>
          <w:tcPr>
            <w:tcW w:w="2009" w:type="dxa"/>
          </w:tcPr>
          <w:p w:rsidR="00925DE9" w:rsidRPr="007E724B" w:rsidRDefault="00925DE9" w:rsidP="00E0579F">
            <w:pPr>
              <w:pStyle w:val="TableParagraph"/>
              <w:spacing w:before="103"/>
              <w:ind w:left="449"/>
              <w:rPr>
                <w:rFonts w:ascii="Times New Roman" w:hAnsi="Times New Roman" w:cs="Times New Roman"/>
                <w:b/>
                <w:sz w:val="24"/>
              </w:rPr>
            </w:pPr>
            <w:r w:rsidRPr="007E724B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925DE9" w:rsidTr="003C0D8C">
        <w:trPr>
          <w:trHeight w:val="703"/>
        </w:trPr>
        <w:tc>
          <w:tcPr>
            <w:tcW w:w="881" w:type="dxa"/>
          </w:tcPr>
          <w:p w:rsidR="00925DE9" w:rsidRDefault="00925DE9" w:rsidP="0014463C">
            <w:pPr>
              <w:pStyle w:val="TableParagraph"/>
              <w:spacing w:before="240" w:after="240" w:line="251" w:lineRule="exact"/>
              <w:ind w:left="57" w:right="40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1</w:t>
            </w:r>
          </w:p>
        </w:tc>
        <w:tc>
          <w:tcPr>
            <w:tcW w:w="1358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  <w:tc>
          <w:tcPr>
            <w:tcW w:w="5874" w:type="dxa"/>
          </w:tcPr>
          <w:p w:rsidR="00925DE9" w:rsidRPr="003C0D8C" w:rsidRDefault="003C0D8C" w:rsidP="003C0D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convert the given NDFA to DFA. </w:t>
            </w:r>
          </w:p>
        </w:tc>
        <w:tc>
          <w:tcPr>
            <w:tcW w:w="2009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</w:tr>
      <w:tr w:rsidR="00925DE9" w:rsidTr="003C0D8C">
        <w:trPr>
          <w:trHeight w:val="515"/>
        </w:trPr>
        <w:tc>
          <w:tcPr>
            <w:tcW w:w="881" w:type="dxa"/>
          </w:tcPr>
          <w:p w:rsidR="00925DE9" w:rsidRDefault="00925DE9" w:rsidP="0014463C">
            <w:pPr>
              <w:pStyle w:val="TableParagraph"/>
              <w:spacing w:before="240" w:after="240" w:line="251" w:lineRule="exact"/>
              <w:ind w:left="57" w:right="40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2</w:t>
            </w:r>
          </w:p>
        </w:tc>
        <w:tc>
          <w:tcPr>
            <w:tcW w:w="1358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  <w:tc>
          <w:tcPr>
            <w:tcW w:w="5874" w:type="dxa"/>
          </w:tcPr>
          <w:p w:rsidR="00925DE9" w:rsidRPr="00407D28" w:rsidRDefault="00407D28" w:rsidP="00407D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convert the given Right Linear Grammar to Left Linear Grammar form. </w:t>
            </w:r>
          </w:p>
        </w:tc>
        <w:tc>
          <w:tcPr>
            <w:tcW w:w="2009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</w:tr>
      <w:tr w:rsidR="00925DE9" w:rsidTr="003C0D8C">
        <w:trPr>
          <w:trHeight w:val="568"/>
        </w:trPr>
        <w:tc>
          <w:tcPr>
            <w:tcW w:w="881" w:type="dxa"/>
          </w:tcPr>
          <w:p w:rsidR="00925DE9" w:rsidRDefault="00925DE9" w:rsidP="0014463C">
            <w:pPr>
              <w:pStyle w:val="TableParagraph"/>
              <w:spacing w:before="240" w:after="240" w:line="251" w:lineRule="exact"/>
              <w:ind w:left="57" w:right="40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3</w:t>
            </w:r>
          </w:p>
        </w:tc>
        <w:tc>
          <w:tcPr>
            <w:tcW w:w="1358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  <w:tc>
          <w:tcPr>
            <w:tcW w:w="5874" w:type="dxa"/>
          </w:tcPr>
          <w:p w:rsidR="00925DE9" w:rsidRPr="00495A03" w:rsidRDefault="00495A03" w:rsidP="00495A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Write a program to illustrate the generation on SPM for the input grammar.</w:t>
            </w:r>
          </w:p>
        </w:tc>
        <w:tc>
          <w:tcPr>
            <w:tcW w:w="2009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</w:tr>
      <w:tr w:rsidR="00925DE9" w:rsidTr="0014463C">
        <w:trPr>
          <w:trHeight w:val="686"/>
        </w:trPr>
        <w:tc>
          <w:tcPr>
            <w:tcW w:w="881" w:type="dxa"/>
          </w:tcPr>
          <w:p w:rsidR="00925DE9" w:rsidRDefault="00925DE9" w:rsidP="0014463C">
            <w:pPr>
              <w:pStyle w:val="TableParagraph"/>
              <w:spacing w:before="240" w:after="240" w:line="252" w:lineRule="exact"/>
              <w:ind w:left="57" w:right="40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4</w:t>
            </w:r>
          </w:p>
        </w:tc>
        <w:tc>
          <w:tcPr>
            <w:tcW w:w="1358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  <w:tc>
          <w:tcPr>
            <w:tcW w:w="5874" w:type="dxa"/>
          </w:tcPr>
          <w:p w:rsidR="00925DE9" w:rsidRPr="00373467" w:rsidRDefault="00373467" w:rsidP="003734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illustrate the generation on OPM for the input operator grammar </w:t>
            </w:r>
          </w:p>
        </w:tc>
        <w:tc>
          <w:tcPr>
            <w:tcW w:w="2009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</w:tr>
      <w:tr w:rsidR="00925DE9" w:rsidTr="0014463C">
        <w:trPr>
          <w:trHeight w:val="696"/>
        </w:trPr>
        <w:tc>
          <w:tcPr>
            <w:tcW w:w="881" w:type="dxa"/>
          </w:tcPr>
          <w:p w:rsidR="00925DE9" w:rsidRDefault="00A27A99" w:rsidP="0014463C">
            <w:pPr>
              <w:pStyle w:val="TableParagraph"/>
              <w:spacing w:before="240" w:after="240" w:line="251" w:lineRule="exact"/>
              <w:ind w:left="57" w:right="40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10"/>
              </w:rPr>
              <w:t>9</w:t>
            </w:r>
          </w:p>
        </w:tc>
        <w:tc>
          <w:tcPr>
            <w:tcW w:w="1358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  <w:tc>
          <w:tcPr>
            <w:tcW w:w="5874" w:type="dxa"/>
          </w:tcPr>
          <w:p w:rsidR="00A27A99" w:rsidRDefault="00A27A99" w:rsidP="00A27A9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code to generate the DAG for the input arithmetic expression. </w:t>
            </w:r>
          </w:p>
          <w:p w:rsidR="00925DE9" w:rsidRDefault="00925DE9" w:rsidP="009721F0">
            <w:pPr>
              <w:ind w:left="120"/>
            </w:pPr>
          </w:p>
        </w:tc>
        <w:tc>
          <w:tcPr>
            <w:tcW w:w="2009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</w:tr>
      <w:tr w:rsidR="00925DE9" w:rsidTr="00783D6D">
        <w:trPr>
          <w:trHeight w:val="798"/>
        </w:trPr>
        <w:tc>
          <w:tcPr>
            <w:tcW w:w="881" w:type="dxa"/>
          </w:tcPr>
          <w:p w:rsidR="00925DE9" w:rsidRDefault="00925DE9" w:rsidP="0014463C">
            <w:pPr>
              <w:pStyle w:val="TableParagraph"/>
              <w:spacing w:before="240" w:after="240" w:line="251" w:lineRule="exact"/>
              <w:ind w:left="57" w:right="40"/>
              <w:jc w:val="center"/>
              <w:rPr>
                <w:rFonts w:ascii="Times New Roman"/>
              </w:rPr>
            </w:pPr>
            <w:bookmarkStart w:id="0" w:name="_GoBack"/>
            <w:bookmarkEnd w:id="0"/>
          </w:p>
        </w:tc>
        <w:tc>
          <w:tcPr>
            <w:tcW w:w="1358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  <w:tc>
          <w:tcPr>
            <w:tcW w:w="5874" w:type="dxa"/>
          </w:tcPr>
          <w:p w:rsidR="00925DE9" w:rsidRPr="0014463C" w:rsidRDefault="009721F0" w:rsidP="006B17B6">
            <w:pPr>
              <w:pStyle w:val="BodyText"/>
              <w:spacing w:before="240" w:after="240"/>
              <w:ind w:right="1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MT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09" w:type="dxa"/>
          </w:tcPr>
          <w:p w:rsidR="00925DE9" w:rsidRDefault="00925DE9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</w:tr>
      <w:tr w:rsidR="009721F0" w:rsidTr="0014463C">
        <w:trPr>
          <w:trHeight w:val="820"/>
        </w:trPr>
        <w:tc>
          <w:tcPr>
            <w:tcW w:w="881" w:type="dxa"/>
          </w:tcPr>
          <w:p w:rsidR="009721F0" w:rsidRDefault="009721F0" w:rsidP="0014463C">
            <w:pPr>
              <w:pStyle w:val="TableParagraph"/>
              <w:spacing w:before="240" w:after="240" w:line="251" w:lineRule="exact"/>
              <w:ind w:left="57" w:right="40"/>
              <w:jc w:val="center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9721F0" w:rsidRDefault="009721F0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  <w:tc>
          <w:tcPr>
            <w:tcW w:w="5874" w:type="dxa"/>
          </w:tcPr>
          <w:p w:rsidR="009721F0" w:rsidRDefault="009721F0" w:rsidP="006B17B6">
            <w:pPr>
              <w:pStyle w:val="TableParagraph"/>
              <w:spacing w:before="240" w:after="240" w:line="253" w:lineRule="exact"/>
              <w:ind w:left="72"/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09" w:type="dxa"/>
          </w:tcPr>
          <w:p w:rsidR="009721F0" w:rsidRDefault="009721F0" w:rsidP="0014463C">
            <w:pPr>
              <w:pStyle w:val="TableParagraph"/>
              <w:spacing w:before="240" w:after="240"/>
              <w:rPr>
                <w:rFonts w:ascii="Times New Roman"/>
              </w:rPr>
            </w:pPr>
          </w:p>
        </w:tc>
      </w:tr>
    </w:tbl>
    <w:p w:rsidR="00925DE9" w:rsidRDefault="00925DE9" w:rsidP="00925DE9">
      <w:pPr>
        <w:rPr>
          <w:rFonts w:ascii="Times New Roman"/>
        </w:rPr>
        <w:sectPr w:rsidR="00925DE9" w:rsidSect="0074647A">
          <w:pgSz w:w="11930" w:h="16850"/>
          <w:pgMar w:top="1360" w:right="800" w:bottom="280" w:left="760" w:header="720" w:footer="720" w:gutter="0"/>
          <w:cols w:space="720"/>
        </w:sectPr>
      </w:pPr>
    </w:p>
    <w:p w:rsidR="003842C0" w:rsidRPr="00C567BB" w:rsidRDefault="00C567BB" w:rsidP="006C65E9">
      <w:pPr>
        <w:spacing w:before="1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567BB">
        <w:rPr>
          <w:rFonts w:ascii="Times New Roman" w:hAnsi="Times New Roman" w:cs="Times New Roman"/>
          <w:b/>
          <w:bCs/>
          <w:sz w:val="28"/>
          <w:szCs w:val="24"/>
        </w:rPr>
        <w:lastRenderedPageBreak/>
        <w:t>PRACTICAL 1</w:t>
      </w:r>
    </w:p>
    <w:p w:rsidR="003842C0" w:rsidRDefault="003842C0">
      <w:pPr>
        <w:spacing w:before="11" w:line="22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3C0D8C" w:rsidRPr="001042AF" w:rsidRDefault="00C567BB" w:rsidP="00451D05">
      <w:pPr>
        <w:pStyle w:val="Heading2"/>
        <w:ind w:left="567"/>
        <w:rPr>
          <w:rStyle w:val="Emphasis"/>
          <w:rFonts w:ascii="Times New Roman" w:hAnsi="Times New Roman" w:cs="Times New Roman"/>
          <w:bCs w:val="0"/>
          <w:iCs w:val="0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Aim - </w:t>
      </w:r>
      <w:r w:rsidR="003C0D8C">
        <w:rPr>
          <w:rStyle w:val="Emphasis"/>
          <w:rFonts w:ascii="Times New Roman" w:hAnsi="Times New Roman" w:cs="Times New Roman"/>
          <w:bCs w:val="0"/>
          <w:iCs w:val="0"/>
          <w:color w:val="000000"/>
          <w:sz w:val="24"/>
          <w:szCs w:val="24"/>
          <w:u w:val="single"/>
        </w:rPr>
        <w:t>Theory</w:t>
      </w:r>
      <w:r w:rsidR="003C0D8C" w:rsidRPr="001042AF">
        <w:rPr>
          <w:rStyle w:val="Emphasis"/>
          <w:rFonts w:ascii="Times New Roman" w:hAnsi="Times New Roman" w:cs="Times New Roman"/>
          <w:bCs w:val="0"/>
          <w:iCs w:val="0"/>
          <w:color w:val="000000"/>
          <w:sz w:val="24"/>
          <w:szCs w:val="24"/>
          <w:u w:val="single"/>
        </w:rPr>
        <w:t>:</w:t>
      </w:r>
    </w:p>
    <w:p w:rsidR="003C0D8C" w:rsidRDefault="003C0D8C" w:rsidP="00451D05">
      <w:pPr>
        <w:pStyle w:val="Heading2"/>
        <w:ind w:left="567"/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</w:pP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  <w:u w:val="single"/>
        </w:rPr>
        <w:t>Finite Automata:</w:t>
      </w:r>
      <w:r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  <w:u w:val="single"/>
        </w:rPr>
        <w:t xml:space="preserve"> </w:t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>It is a mathematical model of a system with discrete input and output. It recognizes the tokens. There are tw</w:t>
      </w:r>
      <w:r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>o types of finite automata,</w:t>
      </w:r>
    </w:p>
    <w:p w:rsidR="003C0D8C" w:rsidRPr="001042AF" w:rsidRDefault="003C0D8C" w:rsidP="00451D05">
      <w:pPr>
        <w:pStyle w:val="Heading2"/>
        <w:ind w:left="567"/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</w:pP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 xml:space="preserve">▪  Nondeterministic finite automata (NFA) </w:t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ab/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ab/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ab/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ab/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ab/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ab/>
        <w:t xml:space="preserve">                          </w:t>
      </w:r>
      <w:r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 xml:space="preserve">            </w:t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>▪Deterministic finite automata (DFA)</w:t>
      </w:r>
    </w:p>
    <w:p w:rsidR="003C0D8C" w:rsidRPr="001042AF" w:rsidRDefault="003C0D8C" w:rsidP="00451D05">
      <w:pPr>
        <w:pStyle w:val="Heading2"/>
        <w:ind w:left="567"/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  <w:u w:val="single"/>
        </w:rPr>
      </w:pP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  <w:u w:val="single"/>
        </w:rPr>
        <w:t>Nondeterministic finite automata (NFA):-</w:t>
      </w:r>
    </w:p>
    <w:p w:rsidR="003C0D8C" w:rsidRPr="002C00A9" w:rsidRDefault="003C0D8C" w:rsidP="00451D05">
      <w:pPr>
        <w:spacing w:before="100" w:beforeAutospacing="1" w:after="100" w:afterAutospacing="1"/>
        <w:ind w:left="567"/>
        <w:jc w:val="both"/>
        <w:rPr>
          <w:color w:val="000000"/>
        </w:rPr>
      </w:pPr>
      <w:r w:rsidRPr="001042AF">
        <w:rPr>
          <w:color w:val="000000"/>
        </w:rPr>
        <w:t xml:space="preserve">A </w:t>
      </w:r>
      <w:r w:rsidRPr="001042AF">
        <w:rPr>
          <w:bCs/>
          <w:color w:val="000000"/>
        </w:rPr>
        <w:t>nondeterministic finite state machine</w:t>
      </w:r>
      <w:r w:rsidRPr="001042AF">
        <w:rPr>
          <w:color w:val="000000"/>
        </w:rPr>
        <w:t xml:space="preserve"> or </w:t>
      </w:r>
      <w:r w:rsidRPr="001042AF">
        <w:rPr>
          <w:bCs/>
          <w:color w:val="000000"/>
        </w:rPr>
        <w:t>nondeterministic finite automaton (NFA)</w:t>
      </w:r>
      <w:r w:rsidRPr="001042AF">
        <w:rPr>
          <w:color w:val="000000"/>
        </w:rPr>
        <w:t xml:space="preserve"> is a </w:t>
      </w:r>
      <w:hyperlink r:id="rId9" w:tooltip="Finite state machine" w:history="1">
        <w:r w:rsidRPr="002C00A9">
          <w:rPr>
            <w:rStyle w:val="Hyperlink"/>
            <w:color w:val="000000"/>
          </w:rPr>
          <w:t>finite state machine</w:t>
        </w:r>
      </w:hyperlink>
      <w:r w:rsidRPr="002C00A9">
        <w:rPr>
          <w:color w:val="000000"/>
        </w:rPr>
        <w:t xml:space="preserve"> where for each pair of state and input symbol there may be several possible next states. Non-deterministic finite state machines are sometimes studied by the name </w:t>
      </w:r>
      <w:hyperlink r:id="rId10" w:tooltip="Subshifts of finite type" w:history="1">
        <w:r w:rsidRPr="002C00A9">
          <w:rPr>
            <w:rStyle w:val="Hyperlink"/>
            <w:color w:val="000000"/>
          </w:rPr>
          <w:t>subshifts of finite type</w:t>
        </w:r>
      </w:hyperlink>
      <w:r w:rsidRPr="002C00A9">
        <w:rPr>
          <w:color w:val="000000"/>
        </w:rPr>
        <w:t>.</w:t>
      </w:r>
    </w:p>
    <w:p w:rsidR="003C0D8C" w:rsidRPr="001042AF" w:rsidRDefault="003C0D8C" w:rsidP="00451D05">
      <w:pPr>
        <w:pStyle w:val="Heading2"/>
        <w:ind w:left="567"/>
        <w:rPr>
          <w:rFonts w:ascii="Times New Roman" w:hAnsi="Times New Roman" w:cs="Times New Roman"/>
          <w:b w:val="0"/>
          <w:bCs w:val="0"/>
          <w:iCs/>
          <w:color w:val="000000"/>
          <w:sz w:val="24"/>
        </w:rPr>
      </w:pP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 xml:space="preserve">A nondeterministic finite automata is a quintuple </w:t>
      </w:r>
      <w:r w:rsidRPr="001042AF">
        <w:rPr>
          <w:rStyle w:val="HTMLCode"/>
          <w:rFonts w:ascii="Times New Roman" w:hAnsi="Times New Roman" w:cs="Times New Roman"/>
          <w:b w:val="0"/>
          <w:bCs w:val="0"/>
          <w:color w:val="000000"/>
          <w:sz w:val="24"/>
        </w:rPr>
        <w:t>&lt;Q,</w:t>
      </w:r>
      <w:r w:rsidRPr="001042AF">
        <w:rPr>
          <w:rStyle w:val="HTMLCode"/>
          <w:rFonts w:ascii="Times New Roman" w:hAnsi="Times New Roman" w:cs="Times New Roman"/>
          <w:b w:val="0"/>
          <w:bCs w:val="0"/>
          <w:color w:val="000000"/>
          <w:sz w:val="24"/>
        </w:rPr>
        <w:sym w:font="Symbol" w:char="00E5"/>
      </w:r>
      <w:r w:rsidRPr="001042AF">
        <w:rPr>
          <w:rStyle w:val="HTMLCode"/>
          <w:rFonts w:ascii="Times New Roman" w:hAnsi="Times New Roman" w:cs="Times New Roman"/>
          <w:b w:val="0"/>
          <w:bCs w:val="0"/>
          <w:color w:val="000000"/>
          <w:sz w:val="24"/>
        </w:rPr>
        <w:t>,</w:t>
      </w:r>
      <w:r w:rsidRPr="001042AF">
        <w:rPr>
          <w:rStyle w:val="HTMLCode"/>
          <w:rFonts w:ascii="Times New Roman" w:hAnsi="Times New Roman" w:cs="Times New Roman"/>
          <w:b w:val="0"/>
          <w:bCs w:val="0"/>
          <w:color w:val="000000"/>
          <w:sz w:val="24"/>
        </w:rPr>
        <w:sym w:font="Symbol" w:char="0064"/>
      </w:r>
      <w:r w:rsidRPr="001042AF">
        <w:rPr>
          <w:rStyle w:val="HTMLCode"/>
          <w:rFonts w:ascii="Times New Roman" w:hAnsi="Times New Roman" w:cs="Times New Roman"/>
          <w:b w:val="0"/>
          <w:bCs w:val="0"/>
          <w:color w:val="000000"/>
          <w:sz w:val="24"/>
        </w:rPr>
        <w:t>,q0,F&gt;</w:t>
      </w:r>
      <w:r w:rsidRPr="001042AF">
        <w:rPr>
          <w:rStyle w:val="Emphasis"/>
          <w:rFonts w:ascii="Times New Roman" w:hAnsi="Times New Roman" w:cs="Times New Roman"/>
          <w:b w:val="0"/>
          <w:bCs w:val="0"/>
          <w:iCs w:val="0"/>
          <w:color w:val="000000"/>
          <w:sz w:val="24"/>
        </w:rPr>
        <w:t>; where:</w:t>
      </w:r>
    </w:p>
    <w:p w:rsidR="003C0D8C" w:rsidRPr="00597A15" w:rsidRDefault="003C0D8C" w:rsidP="00451D0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567"/>
        <w:rPr>
          <w:rFonts w:eastAsia="Courier New"/>
          <w:color w:val="000000"/>
        </w:rPr>
      </w:pPr>
      <w:bookmarkStart w:id="1" w:name="_Toc22789813"/>
      <w:r w:rsidRPr="00597A15">
        <w:rPr>
          <w:rStyle w:val="HTMLCode"/>
          <w:color w:val="000000"/>
        </w:rPr>
        <w:t>Q</w:t>
      </w:r>
      <w:r w:rsidRPr="00597A15">
        <w:rPr>
          <w:color w:val="000000"/>
        </w:rPr>
        <w:t xml:space="preserve"> is a finite set of states;</w:t>
      </w:r>
      <w:bookmarkEnd w:id="1"/>
    </w:p>
    <w:p w:rsidR="003C0D8C" w:rsidRPr="00597A15" w:rsidRDefault="003C0D8C" w:rsidP="00451D0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567"/>
        <w:rPr>
          <w:color w:val="000000"/>
        </w:rPr>
      </w:pPr>
      <w:bookmarkStart w:id="2" w:name="_Toc22789814"/>
      <w:r w:rsidRPr="00597A15">
        <w:rPr>
          <w:rStyle w:val="HTMLCode"/>
          <w:color w:val="000000"/>
        </w:rPr>
        <w:sym w:font="Symbol" w:char="00E5"/>
      </w:r>
      <w:r w:rsidRPr="00597A15">
        <w:rPr>
          <w:color w:val="000000"/>
        </w:rPr>
        <w:t xml:space="preserve"> is a finite set of input symbols;</w:t>
      </w:r>
      <w:bookmarkEnd w:id="2"/>
    </w:p>
    <w:p w:rsidR="003C0D8C" w:rsidRPr="00597A15" w:rsidRDefault="003C0D8C" w:rsidP="00451D0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567"/>
        <w:rPr>
          <w:color w:val="000000"/>
        </w:rPr>
      </w:pPr>
      <w:bookmarkStart w:id="3" w:name="_Toc22789815"/>
      <w:r w:rsidRPr="00597A15">
        <w:rPr>
          <w:rStyle w:val="HTMLCode"/>
          <w:color w:val="000000"/>
        </w:rPr>
        <w:sym w:font="Symbol" w:char="0064"/>
      </w:r>
      <w:r w:rsidRPr="00597A15">
        <w:rPr>
          <w:color w:val="000000"/>
        </w:rPr>
        <w:t xml:space="preserve"> is the, possibly partial, transition function</w:t>
      </w:r>
      <w:bookmarkEnd w:id="3"/>
    </w:p>
    <w:p w:rsidR="003C0D8C" w:rsidRPr="00597A15" w:rsidRDefault="003C0D8C" w:rsidP="00451D0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567"/>
        <w:rPr>
          <w:color w:val="000000"/>
        </w:rPr>
      </w:pPr>
      <w:bookmarkStart w:id="4" w:name="_Toc22789817"/>
      <w:r w:rsidRPr="00597A15">
        <w:rPr>
          <w:rStyle w:val="HTMLCode"/>
          <w:color w:val="000000"/>
        </w:rPr>
        <w:t>q0</w:t>
      </w:r>
      <w:r w:rsidRPr="00597A15">
        <w:rPr>
          <w:color w:val="000000"/>
        </w:rPr>
        <w:t xml:space="preserve"> element of </w:t>
      </w:r>
      <w:r w:rsidRPr="00597A15">
        <w:rPr>
          <w:rStyle w:val="HTMLCode"/>
          <w:color w:val="000000"/>
        </w:rPr>
        <w:t>Q</w:t>
      </w:r>
      <w:r w:rsidRPr="00597A15">
        <w:rPr>
          <w:color w:val="000000"/>
        </w:rPr>
        <w:t xml:space="preserve"> is called the initial state;</w:t>
      </w:r>
      <w:bookmarkEnd w:id="4"/>
    </w:p>
    <w:p w:rsidR="003C0D8C" w:rsidRPr="00597A15" w:rsidRDefault="003C0D8C" w:rsidP="00451D0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ind w:left="567"/>
        <w:rPr>
          <w:color w:val="000000"/>
        </w:rPr>
      </w:pPr>
      <w:bookmarkStart w:id="5" w:name="_Toc22789818"/>
      <w:r w:rsidRPr="00597A15">
        <w:rPr>
          <w:rStyle w:val="HTMLCode"/>
          <w:color w:val="000000"/>
        </w:rPr>
        <w:t>F</w:t>
      </w:r>
      <w:r w:rsidRPr="00597A15">
        <w:rPr>
          <w:color w:val="000000"/>
        </w:rPr>
        <w:t xml:space="preserve"> contained in </w:t>
      </w:r>
      <w:r w:rsidRPr="00597A15">
        <w:rPr>
          <w:rStyle w:val="HTMLCode"/>
          <w:color w:val="000000"/>
        </w:rPr>
        <w:t>Q</w:t>
      </w:r>
      <w:r w:rsidRPr="00597A15">
        <w:rPr>
          <w:color w:val="000000"/>
        </w:rPr>
        <w:t xml:space="preserve"> is called the set of final states.</w:t>
      </w:r>
      <w:bookmarkEnd w:id="5"/>
    </w:p>
    <w:p w:rsidR="003C0D8C" w:rsidRPr="00597A15" w:rsidRDefault="003C0D8C" w:rsidP="00451D05">
      <w:pPr>
        <w:spacing w:before="100" w:beforeAutospacing="1" w:after="100" w:afterAutospacing="1"/>
        <w:ind w:left="567"/>
        <w:rPr>
          <w:color w:val="000000"/>
          <w:u w:val="single"/>
        </w:rPr>
      </w:pPr>
      <w:r w:rsidRPr="00597A15">
        <w:rPr>
          <w:bCs/>
          <w:color w:val="000000"/>
          <w:u w:val="single"/>
        </w:rPr>
        <w:t>Deterministic finite automaton (DFA):-</w:t>
      </w:r>
    </w:p>
    <w:p w:rsidR="003C0D8C" w:rsidRPr="00597A15" w:rsidRDefault="003C0D8C" w:rsidP="00451D05">
      <w:pPr>
        <w:pStyle w:val="NormalWeb"/>
        <w:shd w:val="clear" w:color="auto" w:fill="F8FCFF"/>
        <w:ind w:left="567"/>
        <w:rPr>
          <w:color w:val="000000"/>
        </w:rPr>
      </w:pPr>
      <w:r>
        <w:rPr>
          <w:color w:val="000000"/>
        </w:rPr>
        <w:t>A</w:t>
      </w:r>
      <w:hyperlink r:id="rId11" w:tooltip="Deterministic automaton" w:history="1">
        <w:r w:rsidRPr="002C00A9">
          <w:rPr>
            <w:rStyle w:val="Hyperlink"/>
            <w:bCs/>
            <w:color w:val="000000"/>
          </w:rPr>
          <w:t>deterministic</w:t>
        </w:r>
      </w:hyperlink>
      <w:r w:rsidRPr="002C00A9">
        <w:rPr>
          <w:bCs/>
          <w:color w:val="000000"/>
        </w:rPr>
        <w:t xml:space="preserve"> fin</w:t>
      </w:r>
      <w:r w:rsidRPr="00597A15">
        <w:rPr>
          <w:bCs/>
          <w:color w:val="000000"/>
        </w:rPr>
        <w:t>ite state machine</w:t>
      </w:r>
      <w:r w:rsidRPr="00597A15">
        <w:rPr>
          <w:color w:val="000000"/>
        </w:rPr>
        <w:t xml:space="preserve"> or </w:t>
      </w:r>
      <w:r w:rsidRPr="00597A15">
        <w:rPr>
          <w:bCs/>
          <w:color w:val="000000"/>
        </w:rPr>
        <w:t>deterministic finite automaton (DFA)</w:t>
      </w:r>
      <w:r w:rsidRPr="00597A15">
        <w:rPr>
          <w:color w:val="000000"/>
        </w:rPr>
        <w:t xml:space="preserve"> is </w:t>
      </w:r>
      <w:r w:rsidRPr="002C00A9">
        <w:rPr>
          <w:color w:val="000000"/>
        </w:rPr>
        <w:t xml:space="preserve">a </w:t>
      </w:r>
      <w:hyperlink r:id="rId12" w:tooltip="Finite state machine" w:history="1">
        <w:r w:rsidRPr="002C00A9">
          <w:rPr>
            <w:rStyle w:val="Hyperlink"/>
            <w:color w:val="000000"/>
          </w:rPr>
          <w:t>finite state machine</w:t>
        </w:r>
      </w:hyperlink>
      <w:r w:rsidRPr="002C00A9">
        <w:rPr>
          <w:color w:val="000000"/>
        </w:rPr>
        <w:t xml:space="preserve"> where for each pair of state and input symbol there is one and only one transition to a next state. DFAs recognize the set of </w:t>
      </w:r>
      <w:hyperlink r:id="rId13" w:tooltip="Regular language" w:history="1">
        <w:r w:rsidRPr="002C00A9">
          <w:rPr>
            <w:rStyle w:val="Hyperlink"/>
            <w:color w:val="000000"/>
          </w:rPr>
          <w:t>regular languages</w:t>
        </w:r>
      </w:hyperlink>
      <w:r w:rsidRPr="002C00A9">
        <w:rPr>
          <w:color w:val="000000"/>
        </w:rPr>
        <w:t xml:space="preserve"> and no other</w:t>
      </w:r>
      <w:r w:rsidRPr="00597A15">
        <w:rPr>
          <w:color w:val="000000"/>
        </w:rPr>
        <w:t xml:space="preserve"> languages.</w:t>
      </w:r>
    </w:p>
    <w:p w:rsidR="003C0D8C" w:rsidRPr="002C00A9" w:rsidRDefault="003C0D8C" w:rsidP="00451D05">
      <w:pPr>
        <w:pStyle w:val="NormalWeb"/>
        <w:shd w:val="clear" w:color="auto" w:fill="F8FCFF"/>
        <w:ind w:left="567"/>
        <w:rPr>
          <w:color w:val="000000"/>
        </w:rPr>
      </w:pPr>
      <w:r w:rsidRPr="00597A15">
        <w:rPr>
          <w:color w:val="000000"/>
        </w:rPr>
        <w:t>A DFA is a 5-</w:t>
      </w:r>
      <w:hyperlink r:id="rId14" w:tooltip="N-tuple" w:history="1">
        <w:r w:rsidRPr="002C00A9">
          <w:rPr>
            <w:rStyle w:val="Hyperlink"/>
            <w:color w:val="000000"/>
          </w:rPr>
          <w:t>tuple</w:t>
        </w:r>
      </w:hyperlink>
      <w:r w:rsidRPr="002C00A9">
        <w:rPr>
          <w:color w:val="000000"/>
        </w:rPr>
        <w:t>, (</w:t>
      </w:r>
      <w:r w:rsidRPr="002C00A9">
        <w:rPr>
          <w:i/>
          <w:iCs/>
          <w:color w:val="000000"/>
        </w:rPr>
        <w:t>S</w:t>
      </w:r>
      <w:r w:rsidRPr="002C00A9">
        <w:rPr>
          <w:color w:val="000000"/>
        </w:rPr>
        <w:t xml:space="preserve">, Σ, </w:t>
      </w:r>
      <w:r w:rsidRPr="002C00A9">
        <w:rPr>
          <w:i/>
          <w:iCs/>
          <w:color w:val="000000"/>
        </w:rPr>
        <w:t>T</w:t>
      </w:r>
      <w:r w:rsidRPr="002C00A9">
        <w:rPr>
          <w:color w:val="000000"/>
        </w:rPr>
        <w:t xml:space="preserve">, </w:t>
      </w:r>
      <w:r w:rsidRPr="002C00A9">
        <w:rPr>
          <w:i/>
          <w:iCs/>
          <w:color w:val="000000"/>
        </w:rPr>
        <w:t>s</w:t>
      </w:r>
      <w:r w:rsidRPr="002C00A9">
        <w:rPr>
          <w:color w:val="000000"/>
        </w:rPr>
        <w:t xml:space="preserve">, </w:t>
      </w:r>
      <w:r w:rsidRPr="002C00A9">
        <w:rPr>
          <w:i/>
          <w:iCs/>
          <w:color w:val="000000"/>
        </w:rPr>
        <w:t>A</w:t>
      </w:r>
      <w:r w:rsidRPr="002C00A9">
        <w:rPr>
          <w:color w:val="000000"/>
        </w:rPr>
        <w:t>), consisting of:</w:t>
      </w:r>
    </w:p>
    <w:p w:rsidR="00451D05" w:rsidRDefault="003C0D8C" w:rsidP="00451D05">
      <w:pPr>
        <w:shd w:val="clear" w:color="auto" w:fill="F8FCFF"/>
        <w:spacing w:before="100" w:beforeAutospacing="1" w:after="100" w:afterAutospacing="1"/>
        <w:ind w:left="567"/>
        <w:rPr>
          <w:color w:val="000000"/>
        </w:rPr>
      </w:pPr>
      <w:r w:rsidRPr="002C00A9">
        <w:rPr>
          <w:color w:val="000000"/>
          <w:sz w:val="28"/>
          <w:szCs w:val="28"/>
        </w:rPr>
        <w:t xml:space="preserve">• </w:t>
      </w:r>
      <w:r w:rsidRPr="002C00A9">
        <w:rPr>
          <w:color w:val="000000"/>
        </w:rPr>
        <w:t xml:space="preserve">a finite set of </w:t>
      </w:r>
      <w:hyperlink r:id="rId15" w:tooltip="State (computer science)" w:history="1">
        <w:r w:rsidRPr="002C00A9">
          <w:rPr>
            <w:rStyle w:val="Hyperlink"/>
            <w:color w:val="000000"/>
          </w:rPr>
          <w:t>states</w:t>
        </w:r>
      </w:hyperlink>
      <w:r w:rsidRPr="002C00A9">
        <w:rPr>
          <w:color w:val="000000"/>
        </w:rPr>
        <w:t xml:space="preserve"> (</w:t>
      </w:r>
      <w:r>
        <w:rPr>
          <w:i/>
          <w:iCs/>
          <w:color w:val="000000"/>
        </w:rPr>
        <w:t>Q</w:t>
      </w:r>
      <w:r w:rsidRPr="00597A15">
        <w:rPr>
          <w:color w:val="000000"/>
          <w:sz w:val="28"/>
          <w:szCs w:val="28"/>
        </w:rPr>
        <w:t xml:space="preserve">• </w:t>
      </w:r>
      <w:r w:rsidRPr="00597A15">
        <w:rPr>
          <w:color w:val="000000"/>
        </w:rPr>
        <w:t xml:space="preserve">a finite set called the alphabet (Σ) </w:t>
      </w:r>
      <w:r w:rsidRPr="00597A15">
        <w:rPr>
          <w:color w:val="000000"/>
          <w:sz w:val="28"/>
          <w:szCs w:val="28"/>
        </w:rPr>
        <w:t xml:space="preserve">• </w:t>
      </w:r>
      <w:r w:rsidRPr="00597A15">
        <w:rPr>
          <w:color w:val="000000"/>
        </w:rPr>
        <w:t xml:space="preserve">a </w:t>
      </w:r>
      <w:r w:rsidRPr="002C00A9">
        <w:rPr>
          <w:color w:val="000000"/>
        </w:rPr>
        <w:t xml:space="preserve">transition </w:t>
      </w:r>
      <w:hyperlink r:id="rId16" w:tooltip="Function (mathematics)" w:history="1">
        <w:r w:rsidRPr="002C00A9">
          <w:rPr>
            <w:rStyle w:val="Hyperlink"/>
            <w:color w:val="000000"/>
          </w:rPr>
          <w:t>function</w:t>
        </w:r>
      </w:hyperlink>
      <w:r w:rsidRPr="002C00A9">
        <w:rPr>
          <w:color w:val="000000"/>
        </w:rPr>
        <w:t xml:space="preserve"> (</w:t>
      </w:r>
      <w:r w:rsidRPr="002C00A9">
        <w:rPr>
          <w:i/>
          <w:iCs/>
          <w:color w:val="000000"/>
        </w:rPr>
        <w:t>T</w:t>
      </w:r>
      <w:r w:rsidRPr="002C00A9">
        <w:rPr>
          <w:color w:val="000000"/>
        </w:rPr>
        <w:t xml:space="preserve"> : </w:t>
      </w:r>
      <w:r w:rsidRPr="002C00A9">
        <w:rPr>
          <w:i/>
          <w:iCs/>
          <w:color w:val="000000"/>
        </w:rPr>
        <w:t>S</w:t>
      </w:r>
      <w:r w:rsidRPr="002C00A9">
        <w:rPr>
          <w:color w:val="000000"/>
        </w:rPr>
        <w:t xml:space="preserve"> × </w:t>
      </w:r>
      <w:r>
        <w:rPr>
          <w:color w:val="000000"/>
        </w:rPr>
        <w:t>Q</w:t>
      </w:r>
      <w:r w:rsidRPr="002C00A9">
        <w:rPr>
          <w:color w:val="000000"/>
        </w:rPr>
        <w:t>)</w:t>
      </w:r>
      <w:r w:rsidRPr="002C00A9">
        <w:rPr>
          <w:color w:val="000000"/>
        </w:rPr>
        <w:tab/>
      </w:r>
      <w:r w:rsidRPr="002C00A9">
        <w:rPr>
          <w:color w:val="000000"/>
          <w:sz w:val="28"/>
          <w:szCs w:val="28"/>
        </w:rPr>
        <w:t xml:space="preserve">• </w:t>
      </w:r>
      <w:r w:rsidRPr="002C00A9">
        <w:rPr>
          <w:color w:val="000000"/>
        </w:rPr>
        <w:t>a start state (</w:t>
      </w:r>
      <w:r w:rsidRPr="002C00A9">
        <w:rPr>
          <w:i/>
          <w:iCs/>
          <w:color w:val="000000"/>
        </w:rPr>
        <w:t>s</w:t>
      </w:r>
      <w:r w:rsidRPr="002C00A9">
        <w:rPr>
          <w:rFonts w:ascii="MS Mincho" w:eastAsia="MS Mincho" w:hAnsi="MS Mincho" w:cs="MS Mincho" w:hint="eastAsia"/>
          <w:color w:val="000000"/>
        </w:rPr>
        <w:t>∈</w:t>
      </w:r>
      <w:r w:rsidRPr="002C00A9">
        <w:rPr>
          <w:i/>
          <w:iCs/>
          <w:color w:val="000000"/>
        </w:rPr>
        <w:t>S</w:t>
      </w:r>
      <w:r w:rsidRPr="002C00A9">
        <w:rPr>
          <w:color w:val="000000"/>
        </w:rPr>
        <w:t xml:space="preserve">) </w:t>
      </w:r>
      <w:r w:rsidRPr="002C00A9">
        <w:rPr>
          <w:color w:val="000000"/>
        </w:rPr>
        <w:tab/>
      </w:r>
    </w:p>
    <w:p w:rsidR="003C0D8C" w:rsidRPr="00597A15" w:rsidRDefault="003C0D8C" w:rsidP="00451D05">
      <w:pPr>
        <w:shd w:val="clear" w:color="auto" w:fill="F8FCFF"/>
        <w:spacing w:before="100" w:beforeAutospacing="1" w:after="100" w:afterAutospacing="1"/>
        <w:ind w:left="567"/>
        <w:rPr>
          <w:color w:val="000000"/>
        </w:rPr>
      </w:pPr>
      <w:r w:rsidRPr="002C00A9">
        <w:rPr>
          <w:color w:val="000000"/>
          <w:sz w:val="28"/>
          <w:szCs w:val="28"/>
        </w:rPr>
        <w:t xml:space="preserve">• </w:t>
      </w:r>
      <w:r w:rsidRPr="002C00A9">
        <w:rPr>
          <w:color w:val="000000"/>
        </w:rPr>
        <w:t xml:space="preserve">a set of </w:t>
      </w:r>
      <w:hyperlink r:id="rId17" w:tooltip="Accept state" w:history="1">
        <w:r w:rsidRPr="002C00A9">
          <w:rPr>
            <w:rStyle w:val="Hyperlink"/>
            <w:color w:val="000000"/>
          </w:rPr>
          <w:t>accept states</w:t>
        </w:r>
      </w:hyperlink>
      <w:r w:rsidRPr="00597A15">
        <w:rPr>
          <w:color w:val="000000"/>
        </w:rPr>
        <w:t xml:space="preserve"> (</w:t>
      </w:r>
      <w:r w:rsidRPr="00597A15">
        <w:rPr>
          <w:i/>
          <w:iCs/>
          <w:color w:val="000000"/>
        </w:rPr>
        <w:t>A</w:t>
      </w:r>
      <w:r w:rsidRPr="00597A15">
        <w:rPr>
          <w:rFonts w:ascii="MS Mincho" w:eastAsia="MS Mincho" w:hAnsi="MS Mincho" w:cs="MS Mincho" w:hint="eastAsia"/>
          <w:color w:val="000000"/>
        </w:rPr>
        <w:t>⊆</w:t>
      </w:r>
      <w:r w:rsidRPr="00597A15">
        <w:rPr>
          <w:i/>
          <w:iCs/>
          <w:color w:val="000000"/>
        </w:rPr>
        <w:t>S</w:t>
      </w:r>
      <w:r w:rsidRPr="00597A15">
        <w:rPr>
          <w:color w:val="000000"/>
        </w:rPr>
        <w:t xml:space="preserve">) </w:t>
      </w:r>
    </w:p>
    <w:p w:rsidR="003C0D8C" w:rsidRPr="00597A15" w:rsidRDefault="003C0D8C" w:rsidP="00451D05">
      <w:pPr>
        <w:ind w:left="567"/>
        <w:rPr>
          <w:b/>
          <w:color w:val="000000"/>
          <w:u w:val="single"/>
        </w:rPr>
      </w:pPr>
      <w:r w:rsidRPr="00597A15">
        <w:rPr>
          <w:b/>
          <w:color w:val="000000"/>
          <w:u w:val="single"/>
        </w:rPr>
        <w:t>Algorithm for NFA to DFA conversion: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</w:t>
      </w:r>
      <w:r w:rsidR="00451D05">
        <w:rPr>
          <w:color w:val="000000"/>
        </w:rPr>
        <w:t xml:space="preserve"> </w:t>
      </w:r>
      <w:r w:rsidRPr="00597A15">
        <w:rPr>
          <w:color w:val="000000"/>
        </w:rPr>
        <w:t xml:space="preserve"> NFA N 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Output: DFA D accepting the same language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  <w:u w:val="single"/>
        </w:rPr>
      </w:pPr>
      <w:r w:rsidRPr="00597A15">
        <w:rPr>
          <w:color w:val="000000"/>
          <w:u w:val="single"/>
        </w:rPr>
        <w:t xml:space="preserve">Computation of </w:t>
      </w:r>
      <w:r w:rsidRPr="00597A15">
        <w:rPr>
          <w:b/>
          <w:color w:val="000000"/>
          <w:u w:val="single"/>
        </w:rPr>
        <w:t xml:space="preserve">ε </w:t>
      </w:r>
      <w:r w:rsidRPr="00597A15">
        <w:rPr>
          <w:color w:val="000000"/>
          <w:u w:val="single"/>
        </w:rPr>
        <w:t>– CLOSURE:-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b/>
          <w:color w:val="000000"/>
        </w:rPr>
        <w:t>begin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push all states in T onto STACK;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b/>
          <w:color w:val="000000"/>
        </w:rPr>
        <w:t xml:space="preserve">ε </w:t>
      </w:r>
      <w:r w:rsidRPr="00597A15">
        <w:rPr>
          <w:color w:val="000000"/>
        </w:rPr>
        <w:t xml:space="preserve">– CLOSURE(T) := T; 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b/>
          <w:color w:val="000000"/>
        </w:rPr>
        <w:t>while</w:t>
      </w:r>
      <w:r w:rsidRPr="00597A15">
        <w:rPr>
          <w:color w:val="000000"/>
        </w:rPr>
        <w:t xml:space="preserve"> STACK not empty </w:t>
      </w:r>
      <w:r w:rsidRPr="00597A15">
        <w:rPr>
          <w:b/>
          <w:color w:val="000000"/>
        </w:rPr>
        <w:t>do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>begin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pop s, the top element of STACK, off of STACK;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 xml:space="preserve">for </w:t>
      </w:r>
      <w:r w:rsidRPr="00597A15">
        <w:rPr>
          <w:color w:val="000000"/>
        </w:rPr>
        <w:t>each state t with an edge from s to t labeled</w:t>
      </w:r>
      <w:r w:rsidRPr="00597A15">
        <w:rPr>
          <w:b/>
          <w:color w:val="000000"/>
        </w:rPr>
        <w:t>ε do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b/>
          <w:color w:val="000000"/>
        </w:rPr>
        <w:tab/>
      </w:r>
      <w:r w:rsidRPr="00597A15">
        <w:rPr>
          <w:b/>
          <w:color w:val="000000"/>
        </w:rPr>
        <w:tab/>
      </w:r>
      <w:r w:rsidRPr="00597A15">
        <w:rPr>
          <w:b/>
          <w:color w:val="000000"/>
        </w:rPr>
        <w:tab/>
      </w:r>
      <w:r w:rsidRPr="00597A15">
        <w:rPr>
          <w:b/>
          <w:color w:val="000000"/>
        </w:rPr>
        <w:tab/>
        <w:t xml:space="preserve">if </w:t>
      </w:r>
      <w:r w:rsidRPr="00597A15">
        <w:rPr>
          <w:color w:val="000000"/>
        </w:rPr>
        <w:t xml:space="preserve">t is not in </w:t>
      </w:r>
      <w:r w:rsidRPr="00597A15">
        <w:rPr>
          <w:b/>
          <w:color w:val="000000"/>
        </w:rPr>
        <w:t xml:space="preserve">ε </w:t>
      </w:r>
      <w:r w:rsidRPr="00597A15">
        <w:rPr>
          <w:color w:val="000000"/>
        </w:rPr>
        <w:t xml:space="preserve">– CLOSURE(T) </w:t>
      </w:r>
      <w:r w:rsidRPr="00597A15">
        <w:rPr>
          <w:b/>
          <w:color w:val="000000"/>
        </w:rPr>
        <w:t>do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>begin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add t to </w:t>
      </w:r>
      <w:r w:rsidRPr="00597A15">
        <w:rPr>
          <w:b/>
          <w:color w:val="000000"/>
        </w:rPr>
        <w:t xml:space="preserve">ε </w:t>
      </w:r>
      <w:r w:rsidRPr="00597A15">
        <w:rPr>
          <w:color w:val="000000"/>
        </w:rPr>
        <w:t>– CLOSURE(T);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push t onto STACK;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>end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>end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b/>
          <w:color w:val="000000"/>
        </w:rPr>
        <w:t>end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  <w:u w:val="single"/>
        </w:rPr>
      </w:pPr>
      <w:r w:rsidRPr="00597A15">
        <w:rPr>
          <w:color w:val="000000"/>
          <w:u w:val="single"/>
        </w:rPr>
        <w:t>Subset construction algorithm:-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b/>
          <w:color w:val="000000"/>
        </w:rPr>
        <w:t>while</w:t>
      </w:r>
      <w:r w:rsidRPr="00597A15">
        <w:rPr>
          <w:color w:val="000000"/>
        </w:rPr>
        <w:t xml:space="preserve"> there is an unmarked state </w:t>
      </w:r>
      <w:r w:rsidRPr="00597A15">
        <w:rPr>
          <w:i/>
          <w:color w:val="000000"/>
        </w:rPr>
        <w:t>x</w:t>
      </w:r>
      <w:r w:rsidRPr="00597A15">
        <w:rPr>
          <w:color w:val="000000"/>
        </w:rPr>
        <w:t>={s</w:t>
      </w:r>
      <w:r w:rsidRPr="00597A15">
        <w:rPr>
          <w:color w:val="000000"/>
          <w:vertAlign w:val="subscript"/>
        </w:rPr>
        <w:t>1</w:t>
      </w:r>
      <w:r w:rsidRPr="00597A15">
        <w:rPr>
          <w:color w:val="000000"/>
        </w:rPr>
        <w:t>,s</w:t>
      </w:r>
      <w:r w:rsidRPr="00597A15">
        <w:rPr>
          <w:color w:val="000000"/>
          <w:vertAlign w:val="subscript"/>
        </w:rPr>
        <w:t>2</w:t>
      </w:r>
      <w:r w:rsidRPr="00597A15">
        <w:rPr>
          <w:color w:val="000000"/>
        </w:rPr>
        <w:t>,…,s</w:t>
      </w:r>
      <w:r w:rsidRPr="00597A15">
        <w:rPr>
          <w:color w:val="000000"/>
          <w:vertAlign w:val="subscript"/>
        </w:rPr>
        <w:t>n</w:t>
      </w:r>
      <w:r w:rsidRPr="00597A15">
        <w:rPr>
          <w:color w:val="000000"/>
        </w:rPr>
        <w:t>} of D do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b/>
          <w:color w:val="000000"/>
        </w:rPr>
        <w:t>begin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mark </w:t>
      </w:r>
      <w:r w:rsidRPr="00597A15">
        <w:rPr>
          <w:i/>
          <w:color w:val="000000"/>
          <w:sz w:val="28"/>
          <w:szCs w:val="28"/>
        </w:rPr>
        <w:t>x</w:t>
      </w:r>
      <w:r w:rsidRPr="00597A15">
        <w:rPr>
          <w:color w:val="000000"/>
        </w:rPr>
        <w:t>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>for</w:t>
      </w:r>
      <w:r w:rsidRPr="00597A15">
        <w:rPr>
          <w:color w:val="000000"/>
        </w:rPr>
        <w:t xml:space="preserve"> each input symbol </w:t>
      </w:r>
      <w:r w:rsidRPr="00597A15">
        <w:rPr>
          <w:i/>
          <w:color w:val="000000"/>
          <w:sz w:val="28"/>
          <w:szCs w:val="28"/>
        </w:rPr>
        <w:t>a</w:t>
      </w:r>
      <w:r w:rsidRPr="00597A15">
        <w:rPr>
          <w:b/>
          <w:color w:val="000000"/>
        </w:rPr>
        <w:t>do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>begin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let T be the set of states to which there is a transition on </w:t>
      </w:r>
      <w:r w:rsidRPr="00597A15">
        <w:rPr>
          <w:i/>
          <w:color w:val="000000"/>
          <w:sz w:val="28"/>
          <w:szCs w:val="28"/>
        </w:rPr>
        <w:t>a</w:t>
      </w:r>
      <w:r w:rsidRPr="00597A15">
        <w:rPr>
          <w:color w:val="000000"/>
        </w:rPr>
        <w:tab/>
        <w:t>from some state s</w:t>
      </w:r>
      <w:r w:rsidRPr="00597A15">
        <w:rPr>
          <w:color w:val="000000"/>
          <w:vertAlign w:val="subscript"/>
        </w:rPr>
        <w:t>i</w:t>
      </w:r>
      <w:r w:rsidRPr="00597A15">
        <w:rPr>
          <w:color w:val="000000"/>
        </w:rPr>
        <w:t xml:space="preserve"> in </w:t>
      </w:r>
      <w:r w:rsidRPr="00597A15">
        <w:rPr>
          <w:i/>
          <w:color w:val="000000"/>
          <w:sz w:val="28"/>
          <w:szCs w:val="28"/>
        </w:rPr>
        <w:t>x</w:t>
      </w:r>
      <w:r w:rsidRPr="00597A15">
        <w:rPr>
          <w:color w:val="000000"/>
        </w:rPr>
        <w:t>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i/>
          <w:color w:val="000000"/>
          <w:sz w:val="28"/>
          <w:szCs w:val="28"/>
        </w:rPr>
        <w:t>y</w:t>
      </w:r>
      <w:r w:rsidRPr="00597A15">
        <w:rPr>
          <w:color w:val="000000"/>
        </w:rPr>
        <w:t>:=</w:t>
      </w:r>
      <w:r w:rsidRPr="00597A15">
        <w:rPr>
          <w:b/>
          <w:color w:val="000000"/>
        </w:rPr>
        <w:t xml:space="preserve"> ε </w:t>
      </w:r>
      <w:r w:rsidRPr="00597A15">
        <w:rPr>
          <w:color w:val="000000"/>
        </w:rPr>
        <w:t>– CLOSURE(T);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>if</w:t>
      </w:r>
      <w:r w:rsidRPr="00597A15">
        <w:rPr>
          <w:i/>
          <w:color w:val="000000"/>
          <w:sz w:val="28"/>
          <w:szCs w:val="28"/>
        </w:rPr>
        <w:t>y</w:t>
      </w:r>
      <w:r w:rsidRPr="00597A15">
        <w:rPr>
          <w:color w:val="000000"/>
        </w:rPr>
        <w:t xml:space="preserve"> has not yet been added to the set of states of D </w:t>
      </w:r>
      <w:r w:rsidRPr="00597A15">
        <w:rPr>
          <w:b/>
          <w:color w:val="000000"/>
        </w:rPr>
        <w:t>then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make</w:t>
      </w:r>
      <w:r w:rsidRPr="00597A15">
        <w:rPr>
          <w:i/>
          <w:color w:val="000000"/>
          <w:sz w:val="28"/>
          <w:szCs w:val="28"/>
        </w:rPr>
        <w:t>y</w:t>
      </w:r>
      <w:r w:rsidRPr="00597A15">
        <w:rPr>
          <w:color w:val="000000"/>
        </w:rPr>
        <w:t xml:space="preserve"> an “unmarked” state of D;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add a transition from</w:t>
      </w:r>
      <w:r w:rsidRPr="00597A15">
        <w:rPr>
          <w:i/>
          <w:color w:val="000000"/>
          <w:sz w:val="28"/>
          <w:szCs w:val="28"/>
        </w:rPr>
        <w:t>x</w:t>
      </w:r>
      <w:r w:rsidRPr="00597A15">
        <w:rPr>
          <w:color w:val="000000"/>
        </w:rPr>
        <w:t xml:space="preserve"> to</w:t>
      </w:r>
      <w:r w:rsidRPr="00597A15">
        <w:rPr>
          <w:i/>
          <w:color w:val="000000"/>
          <w:sz w:val="28"/>
          <w:szCs w:val="28"/>
        </w:rPr>
        <w:t>y</w:t>
      </w:r>
      <w:r w:rsidRPr="00597A15">
        <w:rPr>
          <w:color w:val="000000"/>
        </w:rPr>
        <w:t>labeled</w:t>
      </w:r>
      <w:r w:rsidRPr="00597A15">
        <w:rPr>
          <w:i/>
          <w:color w:val="000000"/>
          <w:sz w:val="28"/>
          <w:szCs w:val="28"/>
        </w:rPr>
        <w:t>a</w:t>
      </w:r>
      <w:r w:rsidRPr="00597A15">
        <w:rPr>
          <w:color w:val="000000"/>
        </w:rPr>
        <w:t xml:space="preserve"> if not already </w:t>
      </w:r>
      <w:r w:rsidRPr="00597A15">
        <w:rPr>
          <w:color w:val="000000"/>
        </w:rPr>
        <w:tab/>
        <w:t>present;</w:t>
      </w:r>
    </w:p>
    <w:p w:rsidR="003C0D8C" w:rsidRPr="00597A15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b/>
          <w:color w:val="000000"/>
        </w:rPr>
        <w:t>end</w:t>
      </w:r>
    </w:p>
    <w:p w:rsidR="003C0D8C" w:rsidRDefault="003C0D8C" w:rsidP="00451D05">
      <w:pPr>
        <w:ind w:left="567"/>
        <w:rPr>
          <w:b/>
          <w:color w:val="000000"/>
        </w:rPr>
      </w:pPr>
      <w:r w:rsidRPr="00597A15">
        <w:rPr>
          <w:color w:val="000000"/>
        </w:rPr>
        <w:tab/>
      </w:r>
      <w:r w:rsidRPr="00597A15">
        <w:rPr>
          <w:b/>
          <w:color w:val="000000"/>
        </w:rPr>
        <w:t>end</w:t>
      </w:r>
    </w:p>
    <w:p w:rsidR="003C0D8C" w:rsidRDefault="003C0D8C" w:rsidP="00451D05">
      <w:pPr>
        <w:ind w:left="567"/>
        <w:rPr>
          <w:b/>
          <w:color w:val="000000"/>
        </w:rPr>
      </w:pPr>
    </w:p>
    <w:p w:rsidR="003C0D8C" w:rsidRPr="00597A15" w:rsidRDefault="003C0D8C" w:rsidP="00451D05">
      <w:pPr>
        <w:ind w:left="567"/>
        <w:rPr>
          <w:b/>
          <w:color w:val="000000"/>
          <w:u w:val="single"/>
        </w:rPr>
      </w:pPr>
      <w:r w:rsidRPr="00597A15">
        <w:rPr>
          <w:b/>
          <w:color w:val="000000"/>
          <w:u w:val="single"/>
        </w:rPr>
        <w:t>Source code</w:t>
      </w:r>
      <w:r>
        <w:rPr>
          <w:b/>
          <w:color w:val="000000"/>
          <w:u w:val="single"/>
        </w:rPr>
        <w:t>: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#include&lt;iostream.h&gt;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#include&lt;conio.h&gt;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class DFA;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int closure[20],global=0;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class NFA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protected: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struct first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int no_of_o_s;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int output_states[20];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}tt[20][5];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int no_states,no_inps;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int start_state,no_final_states,final_states[10];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char inputs[5];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public: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void init1(void);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void Eclosure(int state_no);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void printTT(void);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friend void Conversion(NFA*N,DFA*D);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friend int FindTransaction(NFA*N,DFA*D,intcurr,intarr[20],int input);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friend int FindEpsi(NFA*N,int arr1[15],int no,int arr2[20]);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friend void Addstate(NFA*N,DFA*D,intcurr,intarr[15],int no,intinput,int found);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};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void NFA :: init1(void)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int i,j,k;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cout&lt;&lt;"The NFA values 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cout&lt;&lt;"Enter no of states: 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cin&gt;&gt;no_states;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cout&lt;&lt;"Enter start_state: 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cin&gt;&gt;start_state;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>cout&lt;&lt;"Enter no of final states: 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cin&gt;&gt;no_final_states;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cout&lt;&lt;"Enter that final states: 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for(i=0;i&lt;no_final_states;i++)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cin&gt;&gt;final_states[i];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cout&lt;&lt;"Enter no of inputs: 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cin&gt;&gt;no_inps;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cout&lt;&lt;"Enter the input symbols: 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for(i=0;i&lt;no_inps;i++)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cin&gt;&gt;inputs[i];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cout&lt;&lt;"Enter the transition: 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for(i=0;i&lt;no_states;i++)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cout&lt;&lt;"For state: "&lt;&lt;i&lt;&lt;"\n";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cout&lt;&lt;"-----------"&lt;&lt;"\n";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for(j=0;j&lt;no_inps;j++)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cout&lt;&lt;"Enter no of output state for input symbol: "&lt;&lt;inputs[j]&lt;&lt;"= 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cin&gt;&gt;tt[i][j].no_of_o_s;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for(k=0;k&lt;tt[i][j].no_of_o_s;k++)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cout&lt;&lt;"Enter those states: 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cin&gt;&gt;tt[i][j].output_states[k];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void NFA::Eclosure(int state_no)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int stack[15],top=0,pop_state,i,j,flag=0;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global=0;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stack[top]=state_no;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closure[global]=state_no;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global++;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while(top!=-1)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pop_state=stack[top];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top--;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for(i=0;i&lt;tt[pop_state][0].no_of_o_s;i++)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flag=0;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for(j=0;j&lt;global;j++)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if(tt[pop_state][0].output_states[i]==closure[j])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flag=1;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break;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if(flag==0)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//not in Eclosure,so add it there &amp; then push to stack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top++;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stack[top]=tt[pop_state][0].output_states[i];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closure[global]=tt[pop_state][0].output_states[i];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global++;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ab/>
        <w:t xml:space="preserve"> 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void NFA::printTT(void)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int i,j,k;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cout&lt;&lt;"\n\nt\tTransition table for Given NFA\n";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cout&lt;&lt;"-----------------------------------------\n";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cout&lt;&lt;"states\t\t\tinputs\n";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for(i=0;i&lt;no_inps;i++)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cout&lt;&lt;"\t\t"&lt;&lt;inputs[i];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cout&lt;&lt;"\n----------------------------------------\n";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for(i=0;i&lt;no_states;i++)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cout&lt;&lt;"q"&lt;&lt;i;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for(j=0;j&lt;no_inps;j++)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cout&lt;&lt;"\t\t";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for(k=0;k&lt;tt[i][j].no_of_o_s;k++)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cout&lt;&lt;"q"&lt;&lt;tt[i][j].output_states[k]&lt;&lt;"";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cout&lt;&lt;"\n\n";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getch();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class DFA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private: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struct TR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int output_state;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};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struct Dstate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int no_states;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int states[15];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struct TR trn[10];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}Dstates[15];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int nDFAstates;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int no_final_states;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int final_states[10];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int no_inps;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char inputs[5];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public: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 int start_state;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DFA(void);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 int checkprev(int array[15],int no);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 void PrintDFA(void);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friend void Conversion(NFA *N,DFA *D);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friend int FindTransaction(NFA *N,DFA *D,intcurr,intarr[20],int input);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friend void Addstate(NFA *N,DFA *D,intcurr,int array[15],int no,intinput,int found);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friend int Findepsi(NFA *N,int array[15],int no,intarrayY[20]);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void main()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 xml:space="preserve">      NFA n;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DFA d;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clrscr();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n.init1();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n.printTT();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Conversion(&amp;n,&amp;d);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d.PrintDFA();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getch();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DFA::DFA(void)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int i,j;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for(i=0;i&lt;15;i++)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for(j=0;j&lt;10;j++)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Dstates[i].trn[j].output_state=-1;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void Conversion (NFA *N,DFA *D)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int i,j,curr,found;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int TE[20],TF[20];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int retvalueTE,retvalueTF;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D-&gt;start_state=0;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D-&gt;no_final_states=0;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D-&gt;no_inps=N-&gt;no_inps;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for(i=1;i&lt;N-&gt;no_inps;i++)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D-&gt;inputs[i]=N-&gt;inputs[i];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global=0;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N-&gt;Eclosure(N-&gt;start_state);//calling fn.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curr=0;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for(j=0;j&lt;global;j++)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D-&gt;Dstates[curr].states[j]=closure[j];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D-&gt;Dstates[curr].no_states=global;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D-&gt;nDFAstates=curr;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(D-&gt;nDFAstates)++;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while(curr&lt;D-&gt;nDFAstates)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for(i=1;i&lt;N-&gt;no_inps;i++)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retvalueTE=FindTransaction(N,D,curr,TE,i);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retvalueTF=FindEpsi(N,TE,retvalueTE,TF);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found=D-&gt;checkprev(TF,retvalueTF);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Addstate(N,D,curr,TF,retvalueTF,i,found);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cout&lt;&lt;"\ninput:"&lt;&lt;N-&gt;inputs[i]&lt;&lt;"==&gt;TE={";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for(j=0;j&lt;retvalueTE;j++)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cout&lt;&lt;TE[j]&lt;&lt;",";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cout&lt;&lt;"\b}";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cout&lt;&lt;"TF={";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for(j=0;j&lt;retvalueTF;j++)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cout&lt;&lt;TF[j]&lt;&lt;",";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cout&lt;&lt;"\b}";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if(found==0)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cout&lt;&lt;"Not found";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else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cout&lt;&lt;"found";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curr++;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ab/>
        <w:t>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int FindTransaction(NFA *N,DFA *D,intcurr,intTEarray[20],int input)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int i,n,j,c;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for(i=0;i&lt;D-&gt;Dstates[curr].no_states;i++)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n=N-&gt;tt[D-&gt;Dstates[curr].states[i]][input].no_of_o_s;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for(j=0;j&lt;n;j++)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TEarray[c]=N-&gt;tt[D-&gt;Dstates[curr].states[i]][input].output_states[j];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return(c);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int FindEpsi(NFA*N,intTEarray[15],int nonTE,intTFarray[20])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int no_elementsTF,flag,k,i,j;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//finding currespondingEclosures.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global=0;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N-&gt;Eclosure(TEarray[0]);//Eclosure(8)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for(j=0;j&lt;global;j++)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TFarray[j]=closure[j];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no_elementsTF=j;//no of elements in TFarray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for(i=1;i&lt;nonTE;i++)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global=0;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N-&gt;Eclosure(TEarray[i]);//closure(3)={3,6,1,7,2,4}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for(j=0;j&lt;global;j++)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flag=0;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for(k=0;k&lt;no_elementsTF;k++)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 if(closure[j]==TFarray[k])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flag=1;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</w:r>
      <w:r w:rsidRPr="00597A15">
        <w:rPr>
          <w:color w:val="000000"/>
        </w:rPr>
        <w:tab/>
        <w:t>break;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if(flag==0)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TFarray[no_elementsTF]=closure[j];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no_elementsTF++;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 xml:space="preserve">      return(no_elementsTF);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int DFA::checkprev(int array[15],int no)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int i,j,k,l;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for(i=0;i&lt;nDFAstates;i++)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l=0;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ab/>
        <w:t xml:space="preserve">  for(j=0;j&lt;Dstates[i].no_states;j++)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for(k=0;k&lt;no;k++)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if(Dstates[i].states[j]==array[k])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l++;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if(Dstates[i].no_states==no &amp;&amp; l==0)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return(i);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return(0);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void Addstate(NFA *N,DFA *D,intcurr,int array[15],int no,int input, int found)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int i,j,flag;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if(found==0)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flag=0;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for(i=0;i&lt;no;i++)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D-&gt;Dstates[D-&gt;nDFAstates].states[i]=array[i];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for(j=0;j&lt;N-&gt;no_final_states;j++)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if(D-&gt;Dstates[D-&gt;nDFAstates].states[i]==N-&gt;final_states[j])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flag=1;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  break;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if(flag==1)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D-&gt;final_states[D-&gt;no_final_states]=D-&gt;nDFAstates;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D-&gt;no_final_states++;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D-&gt;Dstates[D-&gt;nDFAstates].no_states=no;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D-&gt;Dstates[curr].trn[input].output_state=D-&gt;nDFAstates;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D-&gt;nDFAstates++;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else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D-&gt;Dstates[curr].trn[input].output_state=found;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void DFA::PrintDFA(void)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int i,j;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cout&lt;&lt;"\n\n\t\tTransition table for Given DFA\n";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cout&lt;&lt;"----------------------------------------\n";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cout&lt;&lt;"states\t\t\tinputs\n";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for(i=1;i&lt;no_inps;i++)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cout&lt;&lt;"\t\t"&lt;&lt;inputs[i];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cout&lt;&lt;"\n--------------------------------------\n";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for(i=0;i&lt;nDFAstates;i++)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cout&lt;&lt;"q"&lt;&lt;i;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for(j=1;j&lt;no_inps;j++)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ab/>
        <w:t xml:space="preserve">  {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cout&lt;&lt;"\t\t";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cout&lt;&lt;"Q"&lt;&lt;Dstates[i].trn[j].output_state&lt;&lt;"";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 xml:space="preserve">  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cout&lt;&lt;"\n\n";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}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cout&lt;&lt;"----------------------------------------\n";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cout&lt;&lt;"start state is:q"&lt;&lt;start_state&lt;&lt;"\n";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cout&lt;&lt;"final states:{";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for(i=0;i&lt;no_final_states;i++)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</w:r>
      <w:r w:rsidRPr="00597A15">
        <w:rPr>
          <w:color w:val="000000"/>
        </w:rPr>
        <w:tab/>
        <w:t>cout&lt;&lt;"q"&lt;&lt;final_states[i]&lt;&lt;",";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cout&lt;&lt;"\b}\n";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ab/>
        <w:t>getch();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}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Default="003C0D8C" w:rsidP="003C0D8C">
      <w:pPr>
        <w:rPr>
          <w:color w:val="000000"/>
        </w:rPr>
      </w:pPr>
    </w:p>
    <w:p w:rsidR="00451D05" w:rsidRPr="00597A15" w:rsidRDefault="00451D05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597A15" w:rsidRDefault="003C0D8C" w:rsidP="003C0D8C">
      <w:pPr>
        <w:rPr>
          <w:color w:val="000000"/>
        </w:rPr>
      </w:pPr>
    </w:p>
    <w:p w:rsidR="003C0D8C" w:rsidRPr="00F65174" w:rsidRDefault="003C0D8C" w:rsidP="00451D05">
      <w:pPr>
        <w:ind w:left="567"/>
        <w:rPr>
          <w:b/>
          <w:color w:val="000000"/>
          <w:u w:val="single"/>
        </w:rPr>
      </w:pPr>
      <w:r w:rsidRPr="00F65174">
        <w:rPr>
          <w:b/>
          <w:color w:val="000000"/>
          <w:u w:val="single"/>
        </w:rPr>
        <w:t>Output: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Inputs:-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The NFA values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states: 11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start_state: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final states: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that final states: 10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inputs: 3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the input symbols: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a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b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the transition: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2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7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2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2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4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2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3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3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6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4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5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3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5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6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6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2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7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7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8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8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those states: 9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9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1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>Enter those states: 10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For state: 10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e=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a= 0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Enter no of output state for input symbol: b= 0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Outputs:-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t       Transition table for Given NFA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-----------------------------------------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states                  inputs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         e               a               b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----------------------------------------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q0              q1q7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q1              q2q4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q2                              q3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q3              q6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q4                                              q5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q5              q6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q6              q1q7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q7                              q8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q8                                              q9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q9                                              q10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q10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input:b==&gt;TE={9,5}TF={9,5,6,1,7,2,4}Not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input:b==&gt;TE={5}TF={5,6,1,7,2,4}Not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input:b==&gt;TE={9,5}TF={9,5,6,1,7,2,4}Not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input:b==&gt;TE={10,5}TF={10,5,6,1,7,2,4}Not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input:b==&gt;TE={9,5}TF={9,5,6,1,7,2,4}Not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input:b==&gt;TE={5}TF={5,6,1,7,2,4}Not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input:b==&gt;TE={9,5}TF={9,5,6,1,7,2,4}Not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lastRenderedPageBreak/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input:b==&gt;TE={10,5}TF={10,5,6,1,7,2,4}Not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input:b==&gt;TE={9,5}TF={9,5,6,1,7,2,4}Not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input:b==&gt;TE={5}TF={5,6,1,7,2,4}Not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input:a==&gt;TE={8,3}TF={8,3,6,1,7,2,4}Not found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input:b==&gt;TE={9,5}TF={9,5,6,1,7,2,4}Not found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         Transition table for Given DFA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----------------------------------------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states                  inputs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 xml:space="preserve">                a               b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--------------------------------------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q0              Q1              Q2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q1              Q3              Q4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q2              Q5              Q6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q3              Q7              Q8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q4              Q9              Q10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q5              Q11             Q12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q6              Q13             Q14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q7              Q7              Q8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q8              Q9              Q10</w:t>
      </w:r>
    </w:p>
    <w:p w:rsidR="003C0D8C" w:rsidRPr="00597A15" w:rsidRDefault="003C0D8C" w:rsidP="00451D05">
      <w:pPr>
        <w:ind w:left="567"/>
        <w:rPr>
          <w:color w:val="000000"/>
        </w:rPr>
      </w:pP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----------------------------------------</w:t>
      </w:r>
    </w:p>
    <w:p w:rsidR="003C0D8C" w:rsidRPr="00597A15" w:rsidRDefault="003C0D8C" w:rsidP="00451D05">
      <w:pPr>
        <w:ind w:left="567"/>
        <w:rPr>
          <w:color w:val="000000"/>
        </w:rPr>
      </w:pPr>
      <w:r w:rsidRPr="00597A15">
        <w:rPr>
          <w:color w:val="000000"/>
        </w:rPr>
        <w:t>start state is:q0</w:t>
      </w:r>
    </w:p>
    <w:p w:rsidR="00D64A4C" w:rsidRDefault="003C0D8C" w:rsidP="00451D05">
      <w:pPr>
        <w:ind w:left="567"/>
      </w:pPr>
      <w:r w:rsidRPr="00597A15">
        <w:rPr>
          <w:color w:val="000000"/>
        </w:rPr>
        <w:t>final states:{q3,q6,q1,q7,q2,q4,q256,q2724}</w:t>
      </w:r>
    </w:p>
    <w:p w:rsidR="00D64A4C" w:rsidRDefault="00D64A4C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51D05">
      <w:pPr>
        <w:pStyle w:val="BodyText"/>
        <w:spacing w:before="2"/>
        <w:ind w:left="567"/>
        <w:rPr>
          <w:rFonts w:ascii="Times New Roman" w:hAnsi="Times New Roman" w:cs="Times New Roman"/>
          <w:sz w:val="24"/>
          <w:szCs w:val="24"/>
        </w:rPr>
      </w:pPr>
    </w:p>
    <w:p w:rsidR="00407D28" w:rsidRDefault="00407D28" w:rsidP="00407D28">
      <w:pPr>
        <w:spacing w:before="1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PRACTICAL 2</w:t>
      </w:r>
    </w:p>
    <w:p w:rsidR="00495A03" w:rsidRDefault="00495A03" w:rsidP="00407D28">
      <w:pPr>
        <w:spacing w:before="1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407D28" w:rsidRPr="00024DD5" w:rsidRDefault="00407D28" w:rsidP="00407D28">
      <w:pPr>
        <w:pStyle w:val="Subtitle"/>
        <w:rPr>
          <w:b w:val="0"/>
          <w:sz w:val="24"/>
        </w:rPr>
      </w:pPr>
      <w:r w:rsidRPr="00024DD5">
        <w:rPr>
          <w:rFonts w:ascii="Courier New" w:hAnsi="Courier New" w:cs="Courier New"/>
          <w:sz w:val="24"/>
          <w:u w:val="single"/>
        </w:rPr>
        <w:t>Right Linear to Left Linear</w:t>
      </w:r>
      <w:r>
        <w:rPr>
          <w:rFonts w:ascii="Courier New" w:hAnsi="Courier New" w:cs="Courier New"/>
          <w:sz w:val="24"/>
          <w:u w:val="single"/>
        </w:rPr>
        <w:t xml:space="preserve"> Grammars</w:t>
      </w:r>
    </w:p>
    <w:p w:rsidR="00407D28" w:rsidRDefault="00407D28" w:rsidP="00407D28">
      <w:pPr>
        <w:jc w:val="both"/>
        <w:rPr>
          <w:b/>
          <w:bCs/>
          <w:sz w:val="28"/>
        </w:rPr>
      </w:pPr>
    </w:p>
    <w:p w:rsidR="00407D28" w:rsidRPr="00024DD5" w:rsidRDefault="00407D28" w:rsidP="00407D28">
      <w:pPr>
        <w:ind w:left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Theory</w:t>
      </w:r>
      <w:r w:rsidRPr="00024DD5">
        <w:rPr>
          <w:b/>
          <w:bCs/>
          <w:u w:val="single"/>
        </w:rPr>
        <w:t>:</w:t>
      </w:r>
    </w:p>
    <w:p w:rsidR="00407D28" w:rsidRDefault="00407D28" w:rsidP="00407D28">
      <w:pPr>
        <w:ind w:left="567"/>
        <w:jc w:val="both"/>
        <w:rPr>
          <w:b/>
          <w:bCs/>
          <w:sz w:val="28"/>
        </w:rPr>
      </w:pPr>
    </w:p>
    <w:p w:rsidR="00407D28" w:rsidRDefault="00407D28" w:rsidP="00407D28">
      <w:pPr>
        <w:ind w:left="567"/>
        <w:jc w:val="both"/>
      </w:pPr>
      <w:r>
        <w:t xml:space="preserve">In a </w:t>
      </w:r>
      <w:r>
        <w:rPr>
          <w:i/>
          <w:iCs/>
        </w:rPr>
        <w:t>left-linear grammar,</w:t>
      </w:r>
      <w:r>
        <w:t xml:space="preserve"> all productions have one of the two forms: </w:t>
      </w:r>
    </w:p>
    <w:p w:rsidR="00407D28" w:rsidRDefault="00407D28" w:rsidP="00407D28">
      <w:pPr>
        <w:ind w:left="567"/>
        <w:jc w:val="center"/>
      </w:pPr>
      <w:r>
        <w:t xml:space="preserve">V </w:t>
      </w:r>
      <w:r>
        <w:rPr>
          <w:noProof/>
        </w:rPr>
        <w:drawing>
          <wp:inline distT="0" distB="0" distL="0" distR="0">
            <wp:extent cx="113030" cy="75565"/>
            <wp:effectExtent l="19050" t="0" r="1270" b="0"/>
            <wp:docPr id="3" name="Picture 1" descr="goes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es to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7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VT*</w:t>
      </w:r>
    </w:p>
    <w:p w:rsidR="00407D28" w:rsidRDefault="00407D28" w:rsidP="00407D28">
      <w:pPr>
        <w:ind w:left="567"/>
        <w:jc w:val="center"/>
      </w:pPr>
      <w:r>
        <w:t>or</w:t>
      </w:r>
    </w:p>
    <w:p w:rsidR="00407D28" w:rsidRDefault="00407D28" w:rsidP="00407D28">
      <w:pPr>
        <w:ind w:left="567"/>
        <w:jc w:val="center"/>
      </w:pPr>
      <w:r>
        <w:t xml:space="preserve">V </w:t>
      </w:r>
      <w:r>
        <w:rPr>
          <w:noProof/>
        </w:rPr>
        <w:drawing>
          <wp:inline distT="0" distB="0" distL="0" distR="0">
            <wp:extent cx="113030" cy="75565"/>
            <wp:effectExtent l="19050" t="0" r="1270" b="0"/>
            <wp:docPr id="1" name="Picture 2" descr="goes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es to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7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T*</w:t>
      </w:r>
    </w:p>
    <w:p w:rsidR="00407D28" w:rsidRDefault="00407D28" w:rsidP="00407D28">
      <w:pPr>
        <w:pStyle w:val="NormalWeb"/>
        <w:ind w:left="567"/>
        <w:jc w:val="both"/>
      </w:pPr>
      <w:r>
        <w:t>That is, the left-hand side must consist of a single variable, and the right-hand side consists of an optional single variable followed by any number of terminals. This is just like a right-linear grammar except that, following the arrow, a variable can occur only on the left of the terminals, rather than only on the right</w:t>
      </w:r>
    </w:p>
    <w:p w:rsidR="00407D28" w:rsidRPr="00024DD5" w:rsidRDefault="00407D28" w:rsidP="00407D28">
      <w:pPr>
        <w:pStyle w:val="NormalWeb"/>
        <w:ind w:left="567"/>
        <w:jc w:val="both"/>
        <w:rPr>
          <w:b/>
          <w:bCs/>
          <w:u w:val="single"/>
        </w:rPr>
      </w:pPr>
      <w:r w:rsidRPr="00024DD5">
        <w:rPr>
          <w:b/>
          <w:bCs/>
          <w:u w:val="single"/>
        </w:rPr>
        <w:t>Pseudo Code:</w:t>
      </w:r>
    </w:p>
    <w:p w:rsidR="00407D28" w:rsidRDefault="00407D28" w:rsidP="00407D28">
      <w:pPr>
        <w:pStyle w:val="NormalWeb"/>
        <w:numPr>
          <w:ilvl w:val="0"/>
          <w:numId w:val="24"/>
        </w:numPr>
        <w:ind w:left="567" w:firstLine="0"/>
        <w:jc w:val="both"/>
      </w:pPr>
      <w:r>
        <w:t>Represent the given left linear grammar by a transition diagram with vertices labeled by the non-terminal symbols and transitions labeled by the terminal symbols.</w:t>
      </w:r>
    </w:p>
    <w:p w:rsidR="00407D28" w:rsidRDefault="00407D28" w:rsidP="00407D28">
      <w:pPr>
        <w:pStyle w:val="NormalWeb"/>
        <w:numPr>
          <w:ilvl w:val="0"/>
          <w:numId w:val="24"/>
        </w:numPr>
        <w:ind w:left="567" w:firstLine="0"/>
        <w:jc w:val="both"/>
      </w:pPr>
      <w:r>
        <w:t>Interchange the position of the Initial and final state</w:t>
      </w:r>
    </w:p>
    <w:p w:rsidR="00407D28" w:rsidRDefault="00407D28" w:rsidP="00407D28">
      <w:pPr>
        <w:pStyle w:val="NormalWeb"/>
        <w:numPr>
          <w:ilvl w:val="0"/>
          <w:numId w:val="24"/>
        </w:numPr>
        <w:ind w:left="567" w:firstLine="0"/>
        <w:jc w:val="both"/>
      </w:pPr>
      <w:r>
        <w:t>Reverse the direction of all the transitions keeping the positions of all intermediate states unchanged</w:t>
      </w:r>
    </w:p>
    <w:p w:rsidR="00407D28" w:rsidRDefault="00407D28" w:rsidP="00407D28">
      <w:pPr>
        <w:pStyle w:val="NormalWeb"/>
        <w:numPr>
          <w:ilvl w:val="0"/>
          <w:numId w:val="24"/>
        </w:numPr>
        <w:ind w:left="567" w:firstLine="0"/>
        <w:jc w:val="both"/>
      </w:pPr>
      <w:r>
        <w:t>Rewrite the grammar from this Transition diagram in right linear fashion</w:t>
      </w:r>
    </w:p>
    <w:p w:rsidR="00407D28" w:rsidRPr="00024DD5" w:rsidRDefault="00407D28" w:rsidP="00407D28">
      <w:pPr>
        <w:ind w:left="567"/>
        <w:jc w:val="both"/>
        <w:rPr>
          <w:b/>
          <w:bCs/>
          <w:u w:val="single"/>
        </w:rPr>
      </w:pPr>
      <w:r w:rsidRPr="00024DD5">
        <w:rPr>
          <w:b/>
          <w:bCs/>
          <w:u w:val="single"/>
        </w:rPr>
        <w:t>Source Code:</w:t>
      </w:r>
    </w:p>
    <w:p w:rsidR="00407D28" w:rsidRDefault="00407D28" w:rsidP="00407D28">
      <w:pPr>
        <w:ind w:left="567"/>
        <w:jc w:val="both"/>
        <w:rPr>
          <w:b/>
          <w:bCs/>
          <w:sz w:val="28"/>
          <w:u w:val="single"/>
        </w:rPr>
      </w:pP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>#include&lt;stdio.h&gt;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>#include&lt;conio.h&gt;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>#define isupper(ch) (ch&gt;=65 &amp;&amp;ch&lt;=90)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>void main()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int i,j,k,prod,flag;</w:t>
      </w:r>
      <w:r>
        <w:tab/>
      </w:r>
      <w:r w:rsidRPr="00106F1A">
        <w:t>char LHS[10][5],RHS[10][5],temp;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clrscr();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lastRenderedPageBreak/>
        <w:tab/>
        <w:t>printf("\t\t\t ::: Right 2 Left Linear Conversion :::\n\n");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printf("Enter number of Productions :");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scanf("%d",&amp;prod);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printf("\aEnter Production separated by Space eg: (S aB)\n");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 xml:space="preserve">for(i=0;i&lt;prod;i++) </w:t>
      </w:r>
      <w:r>
        <w:tab/>
      </w:r>
      <w:r w:rsidRPr="00106F1A">
        <w:t>/*Accepting the Productions*/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printf("Enter %d Production : ",i+1);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scanf("%s %s",&amp;LHS[i],&amp;RHS[i][0]);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printf("\n\aEntered Right Linear Grammer ...");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 xml:space="preserve">for(i=0;i&lt;prod;i++) </w:t>
      </w:r>
      <w:r>
        <w:tab/>
      </w:r>
      <w:r w:rsidRPr="00106F1A">
        <w:t>/*Printing Productions*/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printf("\n%s -&gt; %s",LHS[i],RHS[i]);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 xml:space="preserve">for(i=0;i&lt;prod;i++) </w:t>
      </w:r>
      <w:r>
        <w:tab/>
      </w:r>
      <w:r w:rsidRPr="00106F1A">
        <w:t xml:space="preserve">/*Adding Final state Symb on RHS if NT is 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>Absent*/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flag=0,j=0;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while(RHS[i][j]!='\0')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if(isupper(RHS[i][j]))</w:t>
      </w:r>
      <w:r>
        <w:tab/>
      </w:r>
      <w:r w:rsidRPr="00106F1A">
        <w:t xml:space="preserve"> /*Checking for NT*/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</w:r>
      <w:r w:rsidRPr="00106F1A">
        <w:tab/>
        <w:t>flag=1;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</w:r>
      <w:r w:rsidRPr="00106F1A">
        <w:tab/>
        <w:t>break;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j++;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if(flag==0)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RHS[i][j]='Z';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j++;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RHS[i][j]='\0';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 xml:space="preserve">for(i=0;i&lt;prod;i++) </w:t>
      </w:r>
      <w:r>
        <w:tab/>
      </w:r>
      <w:r w:rsidRPr="00106F1A">
        <w:t>/*Reversing the RHS String*/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int a=0,k=0;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while(RHS[i][k]!='\0')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a++;</w:t>
      </w:r>
      <w:r>
        <w:tab/>
      </w:r>
      <w:r w:rsidRPr="00106F1A">
        <w:t>k++;</w:t>
      </w:r>
    </w:p>
    <w:p w:rsidR="00407D28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>
        <w:tab/>
      </w:r>
      <w:r w:rsidRPr="00106F1A">
        <w:tab/>
        <w:t>k=0;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while(k&lt;a)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temp=RHS[i][a-1];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RHS[i][a-1]=RHS[i][k];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RHS[i][k]=temp;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k++;</w:t>
      </w:r>
      <w:r>
        <w:tab/>
      </w:r>
      <w:r w:rsidRPr="00106F1A">
        <w:t>a--;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for(i=0;i&lt;prod;i++)</w:t>
      </w:r>
      <w:r>
        <w:tab/>
      </w:r>
      <w:r w:rsidRPr="00106F1A">
        <w:t xml:space="preserve"> /*Interchanging LHS(NT) with RHS(NT)*/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temp=LHS[i][0];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LHS[i][0]=RHS[i][0];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RHS[i][0]=temp;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lastRenderedPageBreak/>
        <w:tab/>
        <w:t>for(i=0;i&lt;prod;i++)</w:t>
      </w:r>
      <w:r>
        <w:tab/>
      </w:r>
      <w:r w:rsidRPr="00106F1A">
        <w:t xml:space="preserve"> /*Removing Final Symb from LHS &amp; RHS*/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if(LHS[i][0]=='S')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LHS[i][0]='Z';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else if(LHS[i][0]=='Z')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LHS[i][0]='S';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if(RHS[i][0]=='Z')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RHS[i][0]='S';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else if(RHS[i][0]=='S')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RHS[i][0]='Z';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for(i=0;i&lt;prod;i++)</w:t>
      </w:r>
      <w:r>
        <w:tab/>
      </w:r>
      <w:r w:rsidRPr="00106F1A">
        <w:t xml:space="preserve"> /*Removing Final Symb*/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j=0;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if(RHS[i][j]=='Z')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>while(RHS[i][j]!='\0')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 xml:space="preserve"> 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</w:r>
      <w:r w:rsidRPr="00106F1A">
        <w:tab/>
        <w:t>RHS[i][j]=RHS[i][j+1];</w:t>
      </w:r>
      <w:r>
        <w:tab/>
      </w:r>
      <w:r w:rsidRPr="00106F1A">
        <w:t>j++;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</w:r>
      <w:r w:rsidRPr="00106F1A">
        <w:tab/>
        <w:t xml:space="preserve"> 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printf("\n\a\nConverted Left Linear Grammer ...\n");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for(i=0;i&lt;prod;i++)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{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</w:r>
      <w:r w:rsidRPr="00106F1A">
        <w:tab/>
        <w:t>printf("%s -&gt; %s\n",LHS[i],RHS[i]);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}</w:t>
      </w:r>
    </w:p>
    <w:p w:rsidR="00407D28" w:rsidRPr="00106F1A" w:rsidRDefault="00407D28" w:rsidP="00407D28">
      <w:pPr>
        <w:adjustRightInd w:val="0"/>
        <w:ind w:left="567"/>
        <w:jc w:val="both"/>
      </w:pPr>
      <w:r w:rsidRPr="00106F1A">
        <w:tab/>
        <w:t>getch();</w:t>
      </w:r>
      <w:r>
        <w:tab/>
      </w:r>
      <w:r w:rsidRPr="00106F1A">
        <w:t>}</w:t>
      </w:r>
    </w:p>
    <w:p w:rsidR="00495A03" w:rsidRDefault="00495A03" w:rsidP="00407D28">
      <w:pPr>
        <w:pStyle w:val="Heading1"/>
        <w:ind w:left="567"/>
        <w:jc w:val="both"/>
        <w:rPr>
          <w:u w:val="single"/>
        </w:rPr>
      </w:pPr>
    </w:p>
    <w:p w:rsidR="00407D28" w:rsidRPr="003D722E" w:rsidRDefault="00407D28" w:rsidP="00407D28">
      <w:pPr>
        <w:pStyle w:val="Heading1"/>
        <w:ind w:left="567"/>
        <w:jc w:val="both"/>
        <w:rPr>
          <w:u w:val="single"/>
        </w:rPr>
      </w:pPr>
      <w:r w:rsidRPr="003D722E">
        <w:rPr>
          <w:u w:val="single"/>
        </w:rPr>
        <w:t>Output:</w:t>
      </w:r>
    </w:p>
    <w:p w:rsidR="00407D28" w:rsidRDefault="00407D28" w:rsidP="00407D28">
      <w:pPr>
        <w:ind w:left="567"/>
        <w:jc w:val="both"/>
      </w:pPr>
    </w:p>
    <w:p w:rsidR="00407D28" w:rsidRDefault="00407D28" w:rsidP="00407D28">
      <w:pPr>
        <w:ind w:left="567"/>
        <w:jc w:val="both"/>
      </w:pPr>
      <w:r>
        <w:t>::: Right 2 Left Linear Conversion :::</w:t>
      </w:r>
    </w:p>
    <w:p w:rsidR="00407D28" w:rsidRDefault="00407D28" w:rsidP="00407D28">
      <w:pPr>
        <w:ind w:left="567"/>
        <w:jc w:val="both"/>
      </w:pPr>
    </w:p>
    <w:p w:rsidR="00407D28" w:rsidRDefault="00407D28" w:rsidP="00407D28">
      <w:pPr>
        <w:ind w:left="567"/>
        <w:jc w:val="both"/>
      </w:pPr>
      <w:r>
        <w:t>Enter number of Productions :3</w:t>
      </w:r>
    </w:p>
    <w:p w:rsidR="00407D28" w:rsidRDefault="00407D28" w:rsidP="00407D28">
      <w:pPr>
        <w:ind w:left="567"/>
        <w:jc w:val="both"/>
      </w:pPr>
      <w:r>
        <w:t>Enter Production separated by Space eg: (S aB)</w:t>
      </w:r>
    </w:p>
    <w:p w:rsidR="00407D28" w:rsidRDefault="00407D28" w:rsidP="00407D28">
      <w:pPr>
        <w:ind w:left="567"/>
        <w:jc w:val="both"/>
      </w:pPr>
      <w:r>
        <w:t>Enter 1 Production : A nM</w:t>
      </w:r>
    </w:p>
    <w:p w:rsidR="00407D28" w:rsidRDefault="00407D28" w:rsidP="00407D28">
      <w:pPr>
        <w:ind w:left="567"/>
        <w:jc w:val="both"/>
      </w:pPr>
      <w:r>
        <w:t>Enter 2 Production : Z jA</w:t>
      </w:r>
    </w:p>
    <w:p w:rsidR="00407D28" w:rsidRDefault="00407D28" w:rsidP="00407D28">
      <w:pPr>
        <w:ind w:left="567"/>
        <w:jc w:val="both"/>
      </w:pPr>
      <w:r>
        <w:t>Enter 3 Production : M n</w:t>
      </w:r>
    </w:p>
    <w:p w:rsidR="00407D28" w:rsidRDefault="00407D28" w:rsidP="00407D28">
      <w:pPr>
        <w:ind w:left="567"/>
        <w:jc w:val="both"/>
      </w:pPr>
    </w:p>
    <w:p w:rsidR="00407D28" w:rsidRDefault="00407D28" w:rsidP="00407D28">
      <w:pPr>
        <w:ind w:left="567"/>
        <w:jc w:val="both"/>
      </w:pPr>
      <w:r>
        <w:t>Entered Right Linear Grammer ...</w:t>
      </w:r>
    </w:p>
    <w:p w:rsidR="00407D28" w:rsidRDefault="00407D28" w:rsidP="00407D28">
      <w:pPr>
        <w:ind w:left="567"/>
        <w:jc w:val="both"/>
      </w:pPr>
      <w:r>
        <w:t>A -&gt;nM</w:t>
      </w:r>
    </w:p>
    <w:p w:rsidR="00407D28" w:rsidRDefault="00407D28" w:rsidP="00407D28">
      <w:pPr>
        <w:ind w:left="567"/>
        <w:jc w:val="both"/>
      </w:pPr>
      <w:r>
        <w:t>Z -&gt;jA</w:t>
      </w:r>
    </w:p>
    <w:p w:rsidR="00407D28" w:rsidRDefault="00407D28" w:rsidP="00407D28">
      <w:pPr>
        <w:ind w:left="567"/>
        <w:jc w:val="both"/>
      </w:pPr>
      <w:r>
        <w:t>M -&gt; n</w:t>
      </w:r>
    </w:p>
    <w:p w:rsidR="00407D28" w:rsidRDefault="00407D28" w:rsidP="00407D28">
      <w:pPr>
        <w:ind w:left="567"/>
        <w:jc w:val="both"/>
      </w:pPr>
    </w:p>
    <w:p w:rsidR="00407D28" w:rsidRDefault="00407D28" w:rsidP="00407D28">
      <w:pPr>
        <w:ind w:left="567"/>
        <w:jc w:val="both"/>
      </w:pPr>
      <w:r>
        <w:t>Converted Left Linear Grammer ...</w:t>
      </w:r>
    </w:p>
    <w:p w:rsidR="00407D28" w:rsidRDefault="00407D28" w:rsidP="00407D28">
      <w:pPr>
        <w:ind w:left="567"/>
        <w:jc w:val="both"/>
      </w:pPr>
      <w:r>
        <w:t>M -&gt; An</w:t>
      </w:r>
    </w:p>
    <w:p w:rsidR="00407D28" w:rsidRDefault="00407D28" w:rsidP="00407D28">
      <w:pPr>
        <w:ind w:left="567"/>
        <w:jc w:val="both"/>
      </w:pPr>
      <w:r>
        <w:t>A -&gt;Sj</w:t>
      </w:r>
    </w:p>
    <w:p w:rsidR="00407D28" w:rsidRDefault="00407D28" w:rsidP="00495A03">
      <w:pPr>
        <w:ind w:left="567"/>
        <w:jc w:val="both"/>
      </w:pPr>
      <w:r>
        <w:lastRenderedPageBreak/>
        <w:t>S -&gt; Mn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spacing w:before="1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PRACTICAL 3</w:t>
      </w:r>
    </w:p>
    <w:p w:rsidR="00495A03" w:rsidRDefault="00495A03" w:rsidP="00495A03">
      <w:pPr>
        <w:ind w:left="567"/>
        <w:jc w:val="both"/>
      </w:pPr>
    </w:p>
    <w:p w:rsidR="00495A03" w:rsidRPr="00C567BB" w:rsidRDefault="00495A03" w:rsidP="00495A03">
      <w:pPr>
        <w:ind w:left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495A03" w:rsidRDefault="00495A03" w:rsidP="00495A03">
      <w:pPr>
        <w:rPr>
          <w:b/>
          <w:bCs/>
          <w:u w:val="single"/>
        </w:rPr>
      </w:pPr>
      <w:r>
        <w:rPr>
          <w:b/>
          <w:bCs/>
          <w:u w:val="single"/>
        </w:rPr>
        <w:t>Theory</w:t>
      </w:r>
      <w:r w:rsidRPr="00736013">
        <w:rPr>
          <w:b/>
          <w:bCs/>
          <w:u w:val="single"/>
        </w:rPr>
        <w:t>:</w:t>
      </w:r>
    </w:p>
    <w:p w:rsidR="00495A03" w:rsidRDefault="00495A03" w:rsidP="00495A03">
      <w:pPr>
        <w:rPr>
          <w:b/>
          <w:bCs/>
          <w:u w:val="single"/>
        </w:rPr>
      </w:pPr>
    </w:p>
    <w:p w:rsidR="00495A03" w:rsidRDefault="00495A03" w:rsidP="00495A03">
      <w:pPr>
        <w:rPr>
          <w:bCs/>
        </w:rPr>
      </w:pPr>
      <w:r>
        <w:rPr>
          <w:bCs/>
        </w:rPr>
        <w:t>A grammar is said to ge simple precedence grammar if it has no e-productions, no two productions have the same right side, and the relations &lt;</w:t>
      </w:r>
      <w:r w:rsidRPr="00A1061E">
        <w:rPr>
          <w:b/>
          <w:bCs/>
          <w:sz w:val="28"/>
          <w:szCs w:val="28"/>
        </w:rPr>
        <w:t>.</w:t>
      </w:r>
      <w:r w:rsidRPr="00A1061E">
        <w:rPr>
          <w:bCs/>
          <w:sz w:val="28"/>
          <w:szCs w:val="28"/>
          <w:vertAlign w:val="subscript"/>
        </w:rPr>
        <w:t>s</w:t>
      </w:r>
      <w:r>
        <w:rPr>
          <w:bCs/>
        </w:rPr>
        <w:t xml:space="preserve">, = </w:t>
      </w:r>
      <w:r w:rsidRPr="00A1061E">
        <w:rPr>
          <w:bCs/>
          <w:sz w:val="28"/>
          <w:szCs w:val="28"/>
          <w:vertAlign w:val="subscript"/>
        </w:rPr>
        <w:t>s</w:t>
      </w:r>
      <w:r>
        <w:rPr>
          <w:bCs/>
        </w:rPr>
        <w:t>,and</w:t>
      </w:r>
      <w:r w:rsidRPr="00A1061E">
        <w:rPr>
          <w:b/>
          <w:bCs/>
          <w:sz w:val="28"/>
          <w:szCs w:val="28"/>
        </w:rPr>
        <w:t>.</w:t>
      </w:r>
      <w:r>
        <w:rPr>
          <w:bCs/>
        </w:rPr>
        <w:t>&gt;</w:t>
      </w:r>
      <w:r w:rsidRPr="00A1061E">
        <w:rPr>
          <w:bCs/>
          <w:sz w:val="28"/>
          <w:szCs w:val="28"/>
          <w:vertAlign w:val="subscript"/>
        </w:rPr>
        <w:t>s</w:t>
      </w:r>
      <w:r w:rsidRPr="00A1061E">
        <w:rPr>
          <w:bCs/>
        </w:rPr>
        <w:t>and disjoint</w:t>
      </w:r>
      <w:r>
        <w:rPr>
          <w:bCs/>
        </w:rPr>
        <w:t>.</w:t>
      </w:r>
    </w:p>
    <w:p w:rsidR="00495A03" w:rsidRPr="00A1061E" w:rsidRDefault="00495A03" w:rsidP="00495A03">
      <w:pPr>
        <w:rPr>
          <w:bCs/>
          <w:sz w:val="28"/>
          <w:szCs w:val="28"/>
        </w:rPr>
      </w:pPr>
      <w:r>
        <w:rPr>
          <w:bCs/>
        </w:rPr>
        <w:t>A SMP behaves exactly as an OPM does, but NT’s are kept on the stack and enter into relations.</w:t>
      </w:r>
    </w:p>
    <w:p w:rsidR="00495A03" w:rsidRPr="00A1061E" w:rsidRDefault="00495A03" w:rsidP="00495A03">
      <w:pPr>
        <w:rPr>
          <w:bCs/>
        </w:rPr>
      </w:pPr>
    </w:p>
    <w:p w:rsidR="00495A03" w:rsidRPr="00736013" w:rsidRDefault="00495A03" w:rsidP="00495A03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  <w:r w:rsidRPr="00736013">
        <w:rPr>
          <w:b/>
          <w:bCs/>
          <w:u w:val="single"/>
        </w:rPr>
        <w:t>:</w:t>
      </w:r>
    </w:p>
    <w:p w:rsidR="00495A03" w:rsidRDefault="00495A03" w:rsidP="00495A03"/>
    <w:p w:rsidR="00495A03" w:rsidRDefault="00495A03" w:rsidP="00495A03">
      <w:r>
        <w:t>Step 1:   Start</w:t>
      </w:r>
    </w:p>
    <w:p w:rsidR="00495A03" w:rsidRDefault="00495A03" w:rsidP="00495A03">
      <w:r>
        <w:t>Step 2:   Initialize the variables.</w:t>
      </w:r>
    </w:p>
    <w:p w:rsidR="00495A03" w:rsidRDefault="00495A03" w:rsidP="00495A03">
      <w:r>
        <w:t>Step 3:   Left value and right value ie. lval and rval resp. of the production are separated out.</w:t>
      </w:r>
    </w:p>
    <w:p w:rsidR="00495A03" w:rsidRDefault="00495A03" w:rsidP="00495A03">
      <w:r>
        <w:t>Step 4:   Initialize the matrix by zero.</w:t>
      </w:r>
    </w:p>
    <w:p w:rsidR="00495A03" w:rsidRDefault="00495A03" w:rsidP="00495A03">
      <w:r>
        <w:t>Step 5:   For equal matrix, rval is check, their indexes are searched &amp; 1 is returned in that particular cell.</w:t>
      </w:r>
    </w:p>
    <w:p w:rsidR="00495A03" w:rsidRDefault="00495A03" w:rsidP="00495A03">
      <w:r>
        <w:t>Step 6:   First of lval and rval is found out and index is set to 1.</w:t>
      </w:r>
    </w:p>
    <w:p w:rsidR="00495A03" w:rsidRDefault="00495A03" w:rsidP="00495A03">
      <w:r>
        <w:t>Step 7:   Call Warshall’s Algorithm for First+ matrix and for First* matrix diagonally 1 is appended in the cell.</w:t>
      </w:r>
    </w:p>
    <w:p w:rsidR="00495A03" w:rsidRDefault="00495A03" w:rsidP="00495A03">
      <w:r>
        <w:t>Step 8:   For Last matrix, first value of lval is seen and last value of rval is seen. index of rval and lval is searched                    and 1 is set and transpose is taken.</w:t>
      </w:r>
    </w:p>
    <w:p w:rsidR="00495A03" w:rsidRDefault="00495A03" w:rsidP="00495A03">
      <w:r>
        <w:t>Step 9:   For Less matrix, multiplication of equal matrix &amp; First+ matrix is taken.</w:t>
      </w:r>
    </w:p>
    <w:p w:rsidR="00495A03" w:rsidRDefault="00495A03" w:rsidP="00495A03">
      <w:r>
        <w:t>Step10:  In Greater matrix, multiplication of transpose &amp; equal matrix is taken.</w:t>
      </w:r>
    </w:p>
    <w:p w:rsidR="00495A03" w:rsidRDefault="00495A03" w:rsidP="00495A03">
      <w:r>
        <w:t xml:space="preserve">        and multiplication of m3 &amp; First* is also done. Variable g is used for the</w:t>
      </w:r>
    </w:p>
    <w:p w:rsidR="00495A03" w:rsidRDefault="00495A03" w:rsidP="00495A03">
      <w:r>
        <w:t xml:space="preserve">        storage of greater matrix and m3 is stored in g.</w:t>
      </w:r>
    </w:p>
    <w:p w:rsidR="00495A03" w:rsidRDefault="00495A03" w:rsidP="00495A03">
      <w:r>
        <w:t>Step11:  In superimpose matrix, assign 1 if matrix is equal, assign 2 if matrix is</w:t>
      </w:r>
    </w:p>
    <w:p w:rsidR="00495A03" w:rsidRDefault="00495A03" w:rsidP="00495A03">
      <w:r>
        <w:t xml:space="preserve">        less and assign 3 if matrix is greater. Then display the superimpose matrix.</w:t>
      </w:r>
    </w:p>
    <w:p w:rsidR="00495A03" w:rsidRDefault="00495A03" w:rsidP="00495A03">
      <w:r>
        <w:t xml:space="preserve">Step12:  For parsing, initially set counter = 0. Initialize p for parsing string and hand for handle. Set front handle (fh)              and back handle (bh) as –1. declare exclusive symbol as C and equal as e. S is for non-terminal and terminal. Handle is between the values &lt; and &gt;. Handle is compared with rval of left production and if it is found then that value of rval = lval of non-terminal. Non-terminal is replaced in parsing string instead of handle. And if equal to exclusive symbol then string is parsable else not. </w:t>
      </w:r>
    </w:p>
    <w:p w:rsidR="00495A03" w:rsidRDefault="00495A03" w:rsidP="00495A03">
      <w:r>
        <w:t>Step13:  Display the final matrix.</w:t>
      </w:r>
    </w:p>
    <w:p w:rsidR="00495A03" w:rsidRDefault="00495A03" w:rsidP="00495A03">
      <w:r>
        <w:t>Step14:  Stop.</w:t>
      </w:r>
    </w:p>
    <w:p w:rsidR="00495A03" w:rsidRDefault="00495A03" w:rsidP="00495A03">
      <w:pPr>
        <w:rPr>
          <w:b/>
          <w:bCs/>
          <w:u w:val="single"/>
        </w:rPr>
      </w:pPr>
    </w:p>
    <w:p w:rsidR="00495A03" w:rsidRDefault="00495A03" w:rsidP="00495A03">
      <w:pPr>
        <w:rPr>
          <w:b/>
          <w:bCs/>
          <w:u w:val="single"/>
        </w:rPr>
      </w:pPr>
    </w:p>
    <w:p w:rsidR="00495A03" w:rsidRDefault="00495A03" w:rsidP="00495A03">
      <w:pPr>
        <w:rPr>
          <w:b/>
          <w:bCs/>
          <w:u w:val="single"/>
        </w:rPr>
      </w:pPr>
    </w:p>
    <w:p w:rsidR="00495A03" w:rsidRDefault="00495A03" w:rsidP="00495A03">
      <w:pPr>
        <w:ind w:left="567"/>
        <w:rPr>
          <w:b/>
          <w:bCs/>
          <w:u w:val="single"/>
        </w:rPr>
      </w:pPr>
    </w:p>
    <w:p w:rsidR="00495A03" w:rsidRDefault="00495A03" w:rsidP="00495A03">
      <w:pPr>
        <w:ind w:left="567"/>
        <w:rPr>
          <w:b/>
          <w:bCs/>
          <w:u w:val="single"/>
        </w:rPr>
      </w:pPr>
      <w:r w:rsidRPr="00736013">
        <w:rPr>
          <w:b/>
          <w:bCs/>
          <w:u w:val="single"/>
        </w:rPr>
        <w:t>Source Code:</w:t>
      </w:r>
    </w:p>
    <w:p w:rsidR="00495A03" w:rsidRPr="00736013" w:rsidRDefault="00495A03" w:rsidP="00495A03">
      <w:pPr>
        <w:ind w:left="567"/>
        <w:rPr>
          <w:b/>
          <w:bCs/>
          <w:u w:val="single"/>
        </w:rPr>
      </w:pPr>
    </w:p>
    <w:p w:rsidR="00495A03" w:rsidRDefault="00495A03" w:rsidP="00495A03">
      <w:pPr>
        <w:ind w:left="567" w:firstLine="720"/>
      </w:pPr>
      <w:r>
        <w:t>#include&lt;iostream.h&gt;</w:t>
      </w:r>
    </w:p>
    <w:p w:rsidR="00495A03" w:rsidRDefault="00495A03" w:rsidP="00495A03">
      <w:pPr>
        <w:ind w:left="567" w:firstLine="720"/>
      </w:pPr>
      <w:r>
        <w:t>#include&lt;stdio.h&gt;</w:t>
      </w:r>
    </w:p>
    <w:p w:rsidR="00495A03" w:rsidRDefault="00495A03" w:rsidP="00495A03">
      <w:pPr>
        <w:ind w:left="567" w:firstLine="720"/>
      </w:pPr>
      <w:r>
        <w:lastRenderedPageBreak/>
        <w:t>#include&lt;conio.h&gt;</w:t>
      </w:r>
    </w:p>
    <w:p w:rsidR="00495A03" w:rsidRDefault="00495A03" w:rsidP="00495A03">
      <w:pPr>
        <w:ind w:left="567" w:firstLine="720"/>
      </w:pPr>
      <w:r>
        <w:t>#include&lt;graphics.h&gt;</w:t>
      </w:r>
    </w:p>
    <w:p w:rsidR="00495A03" w:rsidRDefault="00495A03" w:rsidP="00495A03">
      <w:pPr>
        <w:ind w:left="567" w:firstLine="720"/>
      </w:pPr>
      <w:r>
        <w:t>#include&lt;stdlib.h&gt;</w:t>
      </w:r>
    </w:p>
    <w:p w:rsidR="00495A03" w:rsidRDefault="00495A03" w:rsidP="00495A03">
      <w:pPr>
        <w:ind w:left="567" w:firstLine="720"/>
      </w:pPr>
      <w:r>
        <w:t>#include&lt;alloc.h&gt;</w:t>
      </w:r>
    </w:p>
    <w:p w:rsidR="00495A03" w:rsidRDefault="00495A03" w:rsidP="00495A03">
      <w:pPr>
        <w:ind w:left="567" w:firstLine="720"/>
      </w:pPr>
      <w:r>
        <w:t>#include&lt;string.h&gt;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ab/>
        <w:t>class spm</w:t>
      </w:r>
    </w:p>
    <w:p w:rsidR="00495A03" w:rsidRDefault="00495A03" w:rsidP="00495A03">
      <w:pPr>
        <w:ind w:left="567"/>
      </w:pPr>
      <w:r>
        <w:tab/>
        <w:t xml:space="preserve">{                                                                           </w:t>
      </w:r>
    </w:p>
    <w:p w:rsidR="00495A03" w:rsidRDefault="00495A03" w:rsidP="00495A03">
      <w:pPr>
        <w:ind w:left="567"/>
      </w:pPr>
      <w:r>
        <w:tab/>
        <w:t xml:space="preserve">     private:                                                                   </w:t>
      </w:r>
    </w:p>
    <w:p w:rsidR="00495A03" w:rsidRDefault="00495A03" w:rsidP="00495A03">
      <w:pPr>
        <w:ind w:left="567"/>
      </w:pPr>
      <w:r>
        <w:tab/>
      </w:r>
      <w:r>
        <w:tab/>
        <w:t xml:space="preserve">      char s[20], cnt[10], ct[10], **p1, **prod, **lval, **rval;  </w:t>
      </w:r>
    </w:p>
    <w:p w:rsidR="00495A03" w:rsidRDefault="00495A03" w:rsidP="00495A03">
      <w:pPr>
        <w:ind w:left="567"/>
      </w:pPr>
      <w:r>
        <w:tab/>
      </w:r>
      <w:r>
        <w:tab/>
        <w:t xml:space="preserve">      char fspm[10][10];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int meq[10][10], mfplus[10][10], mfstar[10][10];</w:t>
      </w:r>
    </w:p>
    <w:p w:rsidR="00495A03" w:rsidRDefault="00495A03" w:rsidP="00495A03">
      <w:pPr>
        <w:ind w:left="567"/>
      </w:pPr>
      <w:r>
        <w:t xml:space="preserve">                              int ml[10][10], mltr[10][10];</w:t>
      </w:r>
    </w:p>
    <w:p w:rsidR="00495A03" w:rsidRDefault="00495A03" w:rsidP="00495A03">
      <w:pPr>
        <w:ind w:left="567"/>
      </w:pPr>
      <w:r>
        <w:tab/>
      </w:r>
      <w:r>
        <w:tab/>
        <w:t xml:space="preserve">      int ls[10][10], g[10][10];                                   </w:t>
      </w:r>
    </w:p>
    <w:p w:rsidR="00495A03" w:rsidRDefault="00495A03" w:rsidP="00495A03">
      <w:pPr>
        <w:ind w:left="567"/>
      </w:pPr>
      <w:r>
        <w:t xml:space="preserve">                              int c, i, cp, t, j, nt, n, k, l;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int rflag, rflag1;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int m3[10][10];                                                 </w:t>
      </w:r>
    </w:p>
    <w:p w:rsidR="00495A03" w:rsidRDefault="00495A03" w:rsidP="00495A03">
      <w:pPr>
        <w:tabs>
          <w:tab w:val="left" w:pos="1080"/>
        </w:tabs>
        <w:ind w:left="567"/>
      </w:pPr>
      <w:r>
        <w:t xml:space="preserve">                  public:             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   void get_data();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void display(int m[10][10]);                            </w:t>
      </w:r>
    </w:p>
    <w:p w:rsidR="00495A03" w:rsidRDefault="00495A03" w:rsidP="00495A03">
      <w:pPr>
        <w:ind w:left="567"/>
      </w:pPr>
      <w:r>
        <w:t xml:space="preserve">                              void matrix();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void equal();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void first();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void last();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void less();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void greater();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void multiply(int m1[10][10], int m2[10][10]);  </w:t>
      </w:r>
    </w:p>
    <w:p w:rsidR="00495A03" w:rsidRDefault="00495A03" w:rsidP="00495A03">
      <w:pPr>
        <w:ind w:left="567"/>
      </w:pPr>
      <w:r>
        <w:t xml:space="preserve">                              void superimpose();                                   </w:t>
      </w:r>
    </w:p>
    <w:p w:rsidR="00495A03" w:rsidRDefault="00495A03" w:rsidP="00495A03">
      <w:pPr>
        <w:ind w:left="567"/>
      </w:pPr>
      <w:r>
        <w:t xml:space="preserve">                              void parse();                                              </w:t>
      </w:r>
    </w:p>
    <w:p w:rsidR="00495A03" w:rsidRDefault="00495A03" w:rsidP="00495A03">
      <w:pPr>
        <w:ind w:left="567"/>
      </w:pPr>
      <w:r>
        <w:t xml:space="preserve">            }; 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get_data()      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cout&lt;&lt;"\nHow many NonTerminals:--&gt; ";          </w:t>
      </w:r>
    </w:p>
    <w:p w:rsidR="00495A03" w:rsidRDefault="00495A03" w:rsidP="00495A03">
      <w:pPr>
        <w:ind w:left="567"/>
      </w:pPr>
      <w:r>
        <w:t xml:space="preserve">cin&gt;&gt;nt;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cout&lt;&lt;"\nEnterNonTerminals: --&gt; ";                   </w:t>
      </w:r>
    </w:p>
    <w:p w:rsidR="00495A03" w:rsidRDefault="00495A03" w:rsidP="00495A03">
      <w:pPr>
        <w:ind w:left="567"/>
      </w:pPr>
      <w:r>
        <w:t xml:space="preserve">for(i=0; i&lt;nt; i++)                                             </w:t>
      </w:r>
    </w:p>
    <w:p w:rsidR="00495A03" w:rsidRDefault="00495A03" w:rsidP="00495A03">
      <w:pPr>
        <w:ind w:left="567"/>
      </w:pPr>
      <w:r>
        <w:t xml:space="preserve">cin&gt;&gt;cnt[i];                                                 </w:t>
      </w:r>
    </w:p>
    <w:p w:rsidR="00495A03" w:rsidRDefault="00495A03" w:rsidP="00495A03">
      <w:pPr>
        <w:ind w:left="567"/>
      </w:pPr>
      <w:r>
        <w:t xml:space="preserve">cout&lt;&lt;"\nHow many Terminals: --&gt;";   </w:t>
      </w:r>
      <w:r>
        <w:softHyphen/>
      </w:r>
    </w:p>
    <w:p w:rsidR="00495A03" w:rsidRDefault="00495A03" w:rsidP="00495A03">
      <w:pPr>
        <w:ind w:left="567"/>
      </w:pPr>
      <w:r>
        <w:t xml:space="preserve">cin&gt;&gt;t;   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cout&lt;&lt;"\nEnter Terminals: ";                          </w:t>
      </w:r>
    </w:p>
    <w:p w:rsidR="00495A03" w:rsidRDefault="00495A03" w:rsidP="00495A03">
      <w:pPr>
        <w:ind w:left="567"/>
      </w:pPr>
      <w:r>
        <w:t xml:space="preserve">for(i=0; i&lt;t; i++)                                                </w:t>
      </w:r>
    </w:p>
    <w:p w:rsidR="00495A03" w:rsidRDefault="00495A03" w:rsidP="00495A03">
      <w:pPr>
        <w:ind w:left="567"/>
      </w:pPr>
      <w:r>
        <w:t xml:space="preserve">cin&gt;&gt;ct[i];                                                    </w:t>
      </w:r>
    </w:p>
    <w:p w:rsidR="00495A03" w:rsidRDefault="00495A03" w:rsidP="00495A03">
      <w:pPr>
        <w:ind w:left="567"/>
      </w:pPr>
      <w:r>
        <w:t xml:space="preserve">cout&lt;&lt;"\nHow many Productions: --&gt; ";                </w:t>
      </w:r>
    </w:p>
    <w:p w:rsidR="00495A03" w:rsidRDefault="00495A03" w:rsidP="00495A03">
      <w:pPr>
        <w:ind w:left="567"/>
      </w:pPr>
      <w:r>
        <w:t xml:space="preserve">cin&gt;&gt;cp;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n1=0;                                                             </w:t>
      </w:r>
    </w:p>
    <w:p w:rsidR="00495A03" w:rsidRDefault="00495A03" w:rsidP="00495A03">
      <w:pPr>
        <w:ind w:left="567"/>
      </w:pPr>
      <w:r>
        <w:t xml:space="preserve">lval=(char **)malloc(sizeof(char)*10);            </w:t>
      </w:r>
    </w:p>
    <w:p w:rsidR="00495A03" w:rsidRDefault="00495A03" w:rsidP="00495A03">
      <w:pPr>
        <w:ind w:left="567"/>
      </w:pPr>
      <w:r>
        <w:t xml:space="preserve">rval=(char **)malloc(sizeof(char)*10);             </w:t>
      </w:r>
    </w:p>
    <w:p w:rsidR="00495A03" w:rsidRDefault="00495A03" w:rsidP="00495A03">
      <w:pPr>
        <w:ind w:left="567"/>
      </w:pPr>
      <w:r>
        <w:t xml:space="preserve">for(n1=0; n1&lt;cp; n1++)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lval[n1]=(char *)malloc(sizeof(char)*10);    </w:t>
      </w:r>
    </w:p>
    <w:p w:rsidR="00495A03" w:rsidRDefault="00495A03" w:rsidP="00495A03">
      <w:pPr>
        <w:ind w:left="567"/>
      </w:pPr>
      <w:r>
        <w:t xml:space="preserve">rval[n1]=(char *)malloc(sizeof(char)*10);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prod[n1]=(char *)malloc(sizeof(char)*10);       </w:t>
      </w:r>
    </w:p>
    <w:p w:rsidR="00495A03" w:rsidRDefault="00495A03" w:rsidP="00495A03">
      <w:pPr>
        <w:ind w:left="567"/>
      </w:pPr>
      <w:r>
        <w:t xml:space="preserve">for(n1=0; n1&lt;cp; n1++)                                       </w:t>
      </w:r>
    </w:p>
    <w:p w:rsidR="00495A03" w:rsidRDefault="00495A03" w:rsidP="00495A03">
      <w:pPr>
        <w:ind w:left="567"/>
      </w:pPr>
      <w:r>
        <w:lastRenderedPageBreak/>
        <w:t xml:space="preserve">                    prod[n1]=(char *)malloc(sizeof(char)*10);   </w:t>
      </w:r>
    </w:p>
    <w:p w:rsidR="00495A03" w:rsidRDefault="00495A03" w:rsidP="00495A03">
      <w:pPr>
        <w:ind w:left="567"/>
      </w:pPr>
      <w:r>
        <w:t xml:space="preserve">for(k=0; k&lt;cp; k++)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</w:t>
      </w:r>
    </w:p>
    <w:p w:rsidR="00495A03" w:rsidRDefault="00495A03" w:rsidP="00495A03">
      <w:pPr>
        <w:ind w:left="567"/>
      </w:pPr>
      <w:r>
        <w:t xml:space="preserve">cout&lt;&lt;"\nEnter the Production: --&gt;";  </w:t>
      </w:r>
    </w:p>
    <w:p w:rsidR="00495A03" w:rsidRDefault="00495A03" w:rsidP="00495A03">
      <w:pPr>
        <w:ind w:left="567"/>
      </w:pPr>
      <w:r>
        <w:t xml:space="preserve">                           gets(prod[k]);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p1[k]=strtok(prod[k]," ");              </w:t>
      </w:r>
    </w:p>
    <w:p w:rsidR="00495A03" w:rsidRDefault="00495A03" w:rsidP="00495A03">
      <w:pPr>
        <w:ind w:left="567"/>
      </w:pPr>
      <w:r>
        <w:t xml:space="preserve">lval[k]=strtok(p1[k],"=");               </w:t>
      </w:r>
    </w:p>
    <w:p w:rsidR="00495A03" w:rsidRDefault="00495A03" w:rsidP="00495A03">
      <w:pPr>
        <w:ind w:left="567"/>
      </w:pPr>
      <w:r>
        <w:t xml:space="preserve">rval[k]=strtok(NULL," ");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</w:t>
      </w:r>
    </w:p>
    <w:p w:rsidR="00495A03" w:rsidRDefault="00495A03" w:rsidP="00495A03">
      <w:pPr>
        <w:ind w:left="567"/>
      </w:pPr>
      <w:r>
        <w:t xml:space="preserve">for(k=0; k&lt;nt; k++)                           </w:t>
      </w:r>
    </w:p>
    <w:p w:rsidR="00495A03" w:rsidRDefault="00495A03" w:rsidP="00495A03">
      <w:pPr>
        <w:ind w:left="567"/>
      </w:pPr>
      <w:r>
        <w:t xml:space="preserve">                   s[k]=cnt[k];                                  </w:t>
      </w:r>
    </w:p>
    <w:p w:rsidR="00495A03" w:rsidRDefault="00495A03" w:rsidP="00495A03">
      <w:pPr>
        <w:ind w:left="567"/>
      </w:pPr>
      <w:r>
        <w:t xml:space="preserve">                   l=k;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k=0;                                                  </w:t>
      </w:r>
    </w:p>
    <w:p w:rsidR="00495A03" w:rsidRDefault="00495A03" w:rsidP="00495A03">
      <w:pPr>
        <w:ind w:left="567"/>
      </w:pPr>
      <w:r>
        <w:t xml:space="preserve">                   while(ct[k]!='\0')                              </w:t>
      </w:r>
    </w:p>
    <w:p w:rsidR="00495A03" w:rsidRDefault="00495A03" w:rsidP="00495A03">
      <w:pPr>
        <w:ind w:left="567"/>
      </w:pPr>
      <w:r>
        <w:t xml:space="preserve">                   {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s[l]=ct[k];                                        </w:t>
      </w:r>
    </w:p>
    <w:p w:rsidR="00495A03" w:rsidRDefault="00495A03" w:rsidP="00495A03">
      <w:pPr>
        <w:ind w:left="567"/>
      </w:pPr>
      <w:r>
        <w:t xml:space="preserve">                           k++;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l++;                                                  </w:t>
      </w:r>
    </w:p>
    <w:p w:rsidR="00495A03" w:rsidRDefault="00495A03" w:rsidP="00495A03">
      <w:pPr>
        <w:ind w:left="567"/>
      </w:pPr>
      <w:r>
        <w:t xml:space="preserve">                   }       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matrix()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</w:t>
      </w:r>
    </w:p>
    <w:p w:rsidR="00495A03" w:rsidRDefault="00495A03" w:rsidP="00495A03">
      <w:pPr>
        <w:ind w:left="567"/>
      </w:pPr>
      <w:r>
        <w:t xml:space="preserve">for(i=0; i&lt;t+nt; i++)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</w:t>
      </w:r>
    </w:p>
    <w:p w:rsidR="00495A03" w:rsidRDefault="00495A03" w:rsidP="00495A03">
      <w:pPr>
        <w:ind w:left="567"/>
      </w:pPr>
      <w:r>
        <w:t xml:space="preserve">for(j=0; j&lt;t+nt; j++)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</w:t>
      </w:r>
    </w:p>
    <w:p w:rsidR="00495A03" w:rsidRDefault="00495A03" w:rsidP="00495A03">
      <w:pPr>
        <w:ind w:left="567"/>
      </w:pPr>
      <w:r>
        <w:t xml:space="preserve">meq[i][j]=0;                                 </w:t>
      </w:r>
    </w:p>
    <w:p w:rsidR="00495A03" w:rsidRDefault="00495A03" w:rsidP="00495A03">
      <w:pPr>
        <w:ind w:left="567"/>
      </w:pPr>
      <w:r>
        <w:t xml:space="preserve">mfplus[i][j]=0;                              </w:t>
      </w:r>
    </w:p>
    <w:p w:rsidR="00495A03" w:rsidRDefault="00495A03" w:rsidP="00495A03">
      <w:pPr>
        <w:ind w:left="567"/>
      </w:pPr>
      <w:r>
        <w:t xml:space="preserve">mfstar[i][j]=0;                              </w:t>
      </w:r>
    </w:p>
    <w:p w:rsidR="00495A03" w:rsidRDefault="00495A03" w:rsidP="00495A03">
      <w:pPr>
        <w:ind w:left="567"/>
      </w:pPr>
      <w:r>
        <w:t xml:space="preserve">mltr[i][j]=0;                                  </w:t>
      </w:r>
    </w:p>
    <w:p w:rsidR="00495A03" w:rsidRDefault="00495A03" w:rsidP="00495A03">
      <w:pPr>
        <w:ind w:left="567"/>
      </w:pPr>
      <w:r>
        <w:t xml:space="preserve">                                 ml[i][j]=0;                                    </w:t>
      </w:r>
    </w:p>
    <w:p w:rsidR="00495A03" w:rsidRDefault="00495A03" w:rsidP="00495A03">
      <w:pPr>
        <w:ind w:left="567"/>
      </w:pPr>
      <w:r>
        <w:t xml:space="preserve">                                 ls[i][j]=0;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g[i][j]=0;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m3[i][j]=0;                                    </w:t>
      </w:r>
    </w:p>
    <w:p w:rsidR="00495A03" w:rsidRDefault="00495A03" w:rsidP="00495A03">
      <w:pPr>
        <w:ind w:left="567"/>
      </w:pPr>
      <w:r>
        <w:t xml:space="preserve">fspm[i][j]='0';                                </w:t>
      </w:r>
    </w:p>
    <w:p w:rsidR="00495A03" w:rsidRDefault="00495A03" w:rsidP="00495A03">
      <w:pPr>
        <w:ind w:left="567"/>
      </w:pPr>
      <w:r>
        <w:t xml:space="preserve">                           }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equal()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char s1, s2;                                            </w:t>
      </w:r>
    </w:p>
    <w:p w:rsidR="00495A03" w:rsidRDefault="00495A03" w:rsidP="00495A03">
      <w:pPr>
        <w:ind w:left="567"/>
      </w:pPr>
      <w:r>
        <w:t xml:space="preserve">                    int x=0,y=0,a=0,b=0;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</w:t>
      </w:r>
    </w:p>
    <w:p w:rsidR="00495A03" w:rsidRDefault="00495A03" w:rsidP="00495A03">
      <w:pPr>
        <w:ind w:left="567"/>
      </w:pPr>
      <w:r>
        <w:t xml:space="preserve">for(k=0; k&lt;cp; k++)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if(strlen(rval[k])&gt;1)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</w:t>
      </w:r>
    </w:p>
    <w:p w:rsidR="00495A03" w:rsidRDefault="00495A03" w:rsidP="00495A03">
      <w:pPr>
        <w:ind w:left="567"/>
      </w:pPr>
      <w:r>
        <w:t xml:space="preserve">for(l=0; l&lt;strlen(rval[k]); l++)           </w:t>
      </w:r>
    </w:p>
    <w:p w:rsidR="00495A03" w:rsidRDefault="00495A03" w:rsidP="00495A03">
      <w:pPr>
        <w:ind w:left="567"/>
      </w:pPr>
      <w:r>
        <w:t xml:space="preserve">                               {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s1=rval[k][l];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if(rval[k][++l]!=NULL)                   </w:t>
      </w:r>
    </w:p>
    <w:p w:rsidR="00495A03" w:rsidRDefault="00495A03" w:rsidP="00495A03">
      <w:pPr>
        <w:ind w:left="567"/>
      </w:pPr>
      <w:r>
        <w:t xml:space="preserve">                                             s2=rval[k][l];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else                                                   </w:t>
      </w:r>
    </w:p>
    <w:p w:rsidR="00495A03" w:rsidRDefault="00495A03" w:rsidP="00495A03">
      <w:pPr>
        <w:ind w:left="567"/>
      </w:pPr>
      <w:r>
        <w:lastRenderedPageBreak/>
        <w:t xml:space="preserve">                                             break;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x=y=0;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while(s[x]!='\0')                               </w:t>
      </w:r>
    </w:p>
    <w:p w:rsidR="00495A03" w:rsidRDefault="00495A03" w:rsidP="00495A03">
      <w:pPr>
        <w:ind w:left="567"/>
      </w:pPr>
      <w:r>
        <w:t xml:space="preserve">                                      {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if(s[x]==s1)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{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       a=x;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       break;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}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x++;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} //while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while(s[y]!='\0')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{          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                  if(s[y]==s2)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{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       b=y;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       break;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}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    y++;                                                 </w:t>
      </w:r>
    </w:p>
    <w:p w:rsidR="00495A03" w:rsidRDefault="00495A03" w:rsidP="00495A03">
      <w:pPr>
        <w:ind w:left="567"/>
      </w:pPr>
      <w:r>
        <w:t xml:space="preserve">}  //while                                             </w:t>
      </w:r>
    </w:p>
    <w:p w:rsidR="00495A03" w:rsidRDefault="00495A03" w:rsidP="00495A03">
      <w:pPr>
        <w:ind w:left="567"/>
      </w:pPr>
      <w:r>
        <w:t xml:space="preserve">meq[a][b]=1;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l--;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} //for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}//if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}//for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cout&lt;&lt;"Equal :\n";                                       </w:t>
      </w:r>
    </w:p>
    <w:p w:rsidR="00495A03" w:rsidRDefault="00495A03" w:rsidP="00495A03">
      <w:pPr>
        <w:ind w:left="567"/>
      </w:pPr>
      <w:r>
        <w:t xml:space="preserve">                   display(meq);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first()           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char f1,f2;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x=0,y=0,a=0,b=0;                                   </w:t>
      </w:r>
    </w:p>
    <w:p w:rsidR="00495A03" w:rsidRDefault="00495A03" w:rsidP="00495A03">
      <w:pPr>
        <w:ind w:left="567"/>
      </w:pPr>
      <w:r>
        <w:t xml:space="preserve">                    n=t+nt;   </w:t>
      </w:r>
      <w:r>
        <w:softHyphen/>
      </w:r>
    </w:p>
    <w:p w:rsidR="00495A03" w:rsidRDefault="00495A03" w:rsidP="00495A03">
      <w:pPr>
        <w:ind w:left="567"/>
      </w:pPr>
      <w:r>
        <w:t xml:space="preserve">for(k=0; k&lt;cp; k++)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f1=lval[k][0];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f2=rval[k][0];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x=y=0;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while(s[x]!='\0')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if(s[x]==f1)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a=x;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break;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} //if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x++;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//while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while(s[y]!='\0')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if(s[y]==f2)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b=y;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break;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}                                                                    </w:t>
      </w:r>
      <w:r>
        <w:lastRenderedPageBreak/>
        <w:softHyphen/>
      </w:r>
    </w:p>
    <w:p w:rsidR="00495A03" w:rsidRDefault="00495A03" w:rsidP="00495A03">
      <w:pPr>
        <w:ind w:left="567"/>
      </w:pPr>
      <w:r>
        <w:t xml:space="preserve">                                  y++;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                                                                    </w:t>
      </w:r>
    </w:p>
    <w:p w:rsidR="00495A03" w:rsidRDefault="00495A03" w:rsidP="00495A03">
      <w:pPr>
        <w:ind w:left="567"/>
      </w:pPr>
      <w:r>
        <w:t xml:space="preserve">mfplus[a][b]=1;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i2=0;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while(i2&lt;n)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{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for(int j2=0; j2&lt;n; j2++)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if(mfplus[j2][i2]==1) 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        </w:t>
      </w:r>
    </w:p>
    <w:p w:rsidR="00495A03" w:rsidRDefault="00495A03" w:rsidP="00495A03">
      <w:pPr>
        <w:ind w:left="567"/>
      </w:pPr>
      <w:r>
        <w:t xml:space="preserve">for(int k2=0; k2&lt;n; k2++)                                           </w:t>
      </w:r>
    </w:p>
    <w:p w:rsidR="00495A03" w:rsidRDefault="00495A03" w:rsidP="00495A03">
      <w:pPr>
        <w:ind w:left="567"/>
      </w:pPr>
      <w:r>
        <w:t xml:space="preserve">mfplus[j2][k2]=(mfplus[j2][k2] || mfplus[i2][k2]);   </w:t>
      </w:r>
    </w:p>
    <w:p w:rsidR="00495A03" w:rsidRDefault="00495A03" w:rsidP="00495A03">
      <w:pPr>
        <w:ind w:left="567"/>
      </w:pPr>
      <w:r>
        <w:t xml:space="preserve">                                  } //if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//for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i2++;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// while                                                     </w:t>
      </w:r>
    </w:p>
    <w:p w:rsidR="00495A03" w:rsidRDefault="00495A03" w:rsidP="00495A03">
      <w:pPr>
        <w:ind w:left="567"/>
      </w:pPr>
      <w:r>
        <w:t xml:space="preserve">for(i=0; i&lt;n; i++)   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</w:t>
      </w:r>
    </w:p>
    <w:p w:rsidR="00495A03" w:rsidRDefault="00495A03" w:rsidP="00495A03">
      <w:pPr>
        <w:ind w:left="567"/>
      </w:pPr>
      <w:r>
        <w:t xml:space="preserve">for(j=0; j&lt;n; j++)                                          </w:t>
      </w:r>
    </w:p>
    <w:p w:rsidR="00495A03" w:rsidRDefault="00495A03" w:rsidP="00495A03">
      <w:pPr>
        <w:ind w:left="567"/>
      </w:pPr>
      <w:r>
        <w:t xml:space="preserve">mfstar[i][j]=mfplus[i][j];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mfstar[i][i]=1;                   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cout&lt;&lt;"First+ :\n";                                        </w:t>
      </w:r>
    </w:p>
    <w:p w:rsidR="00495A03" w:rsidRDefault="00495A03" w:rsidP="00495A03">
      <w:pPr>
        <w:ind w:left="567"/>
      </w:pPr>
      <w:r>
        <w:t xml:space="preserve">                    display(mfplus);                                           </w:t>
      </w:r>
    </w:p>
    <w:p w:rsidR="00495A03" w:rsidRDefault="00495A03" w:rsidP="00495A03">
      <w:pPr>
        <w:ind w:left="567"/>
      </w:pPr>
      <w:r>
        <w:t xml:space="preserve">getch();                              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cout&lt;&lt;"First* :\n";                                        </w:t>
      </w:r>
    </w:p>
    <w:p w:rsidR="00495A03" w:rsidRDefault="00495A03" w:rsidP="00495A03">
      <w:pPr>
        <w:ind w:left="567"/>
      </w:pPr>
      <w:r>
        <w:t xml:space="preserve">                    display(mfstar);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last()             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char l1,l2;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x=0,y=0,a=0,b=0;                                    </w:t>
      </w:r>
    </w:p>
    <w:p w:rsidR="00495A03" w:rsidRDefault="00495A03" w:rsidP="00495A03">
      <w:pPr>
        <w:ind w:left="567"/>
      </w:pPr>
      <w:r>
        <w:t xml:space="preserve">                    int z;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n=t+nt;                                                     </w:t>
      </w:r>
    </w:p>
    <w:p w:rsidR="00495A03" w:rsidRDefault="00495A03" w:rsidP="00495A03">
      <w:pPr>
        <w:ind w:left="567"/>
      </w:pPr>
      <w:r>
        <w:t xml:space="preserve">for(k=0; k&lt;cp; k++)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l1=lval[k][0];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z=strlen(rval[k]);                                          </w:t>
      </w:r>
    </w:p>
    <w:p w:rsidR="00495A03" w:rsidRDefault="00495A03" w:rsidP="00495A03">
      <w:pPr>
        <w:ind w:left="567"/>
      </w:pPr>
      <w:r>
        <w:t xml:space="preserve">                           l2=rval[k][z-1];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x=y=0;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while(s[x]!='\0')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if(s[x]==l1)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a=x;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break;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} //if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x++;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//while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while(s[y]!='\0')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if(s[y]==l2)                                                </w:t>
      </w:r>
    </w:p>
    <w:p w:rsidR="00495A03" w:rsidRDefault="00495A03" w:rsidP="00495A03">
      <w:pPr>
        <w:ind w:left="567"/>
      </w:pPr>
      <w:r>
        <w:lastRenderedPageBreak/>
        <w:t xml:space="preserve">                                  {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b=y;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break;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}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y++;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//while                                                          </w:t>
      </w:r>
    </w:p>
    <w:p w:rsidR="00495A03" w:rsidRDefault="00495A03" w:rsidP="00495A03">
      <w:pPr>
        <w:ind w:left="567"/>
      </w:pPr>
      <w:r>
        <w:t xml:space="preserve">mltr[a][b]=1;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//for          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int i1=0;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while(i1&lt;n)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for(int j1=0; j1&lt;n; j1++)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if(mltr[j1][i1]==1)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       </w:t>
      </w:r>
    </w:p>
    <w:p w:rsidR="00495A03" w:rsidRDefault="00495A03" w:rsidP="00495A03">
      <w:pPr>
        <w:ind w:left="567"/>
      </w:pPr>
      <w:r>
        <w:t xml:space="preserve">for(int k1=0; k1&lt;n; k1++)                               </w:t>
      </w:r>
    </w:p>
    <w:p w:rsidR="00495A03" w:rsidRDefault="00495A03" w:rsidP="00495A03">
      <w:pPr>
        <w:ind w:left="567"/>
      </w:pPr>
      <w:r>
        <w:t xml:space="preserve">mltr[j1][k1]=(mltr[j1][k1] || mltr[i1][k1]);    </w:t>
      </w:r>
    </w:p>
    <w:p w:rsidR="00495A03" w:rsidRDefault="00495A03" w:rsidP="00495A03">
      <w:pPr>
        <w:ind w:left="567"/>
      </w:pPr>
      <w:r>
        <w:t xml:space="preserve">                                  }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i1++;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//while                                                         </w:t>
      </w:r>
    </w:p>
    <w:p w:rsidR="00495A03" w:rsidRDefault="00495A03" w:rsidP="00495A03">
      <w:pPr>
        <w:ind w:left="567"/>
      </w:pPr>
      <w:r>
        <w:t xml:space="preserve">for(i=0; i&lt;n; i++)   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   </w:t>
      </w:r>
    </w:p>
    <w:p w:rsidR="00495A03" w:rsidRDefault="00495A03" w:rsidP="00495A03">
      <w:pPr>
        <w:ind w:left="567"/>
      </w:pPr>
      <w:r>
        <w:t xml:space="preserve">for(j=0; j&lt;n; j++)                                          </w:t>
      </w:r>
    </w:p>
    <w:p w:rsidR="00495A03" w:rsidRDefault="00495A03" w:rsidP="00495A03">
      <w:pPr>
        <w:ind w:left="567"/>
      </w:pPr>
      <w:r>
        <w:t xml:space="preserve">                           ml[j][i]=mltr[i][j];              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cout&lt;&lt;"Last T :\n";                                        </w:t>
      </w:r>
    </w:p>
    <w:p w:rsidR="00495A03" w:rsidRDefault="00495A03" w:rsidP="00495A03">
      <w:pPr>
        <w:ind w:left="567"/>
      </w:pPr>
      <w:r>
        <w:t xml:space="preserve">                    display(ml);     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        </w:t>
      </w:r>
      <w:r>
        <w:softHyphen/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less()              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n=t+nt;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multiply(meq,mfplus);                                    </w:t>
      </w:r>
    </w:p>
    <w:p w:rsidR="00495A03" w:rsidRDefault="00495A03" w:rsidP="00495A03">
      <w:pPr>
        <w:ind w:left="567"/>
      </w:pPr>
      <w:r>
        <w:t xml:space="preserve">                    for(i=0;i&lt;n;i++)      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for(j=0;j&lt;n;j++)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ls[i][j]=m3[i][j];                    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cout&lt;&lt;"Less &lt; :";                                          </w:t>
      </w:r>
    </w:p>
    <w:p w:rsidR="00495A03" w:rsidRDefault="00495A03" w:rsidP="00495A03">
      <w:pPr>
        <w:ind w:left="567"/>
      </w:pPr>
      <w:r>
        <w:t xml:space="preserve">                   display(ls);        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greater()           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        int n=t+nt;                                                        </w:t>
      </w:r>
    </w:p>
    <w:p w:rsidR="00495A03" w:rsidRDefault="00495A03" w:rsidP="00495A03">
      <w:pPr>
        <w:ind w:left="567"/>
      </w:pPr>
      <w:r>
        <w:t xml:space="preserve">flushall();                                                         </w:t>
      </w:r>
    </w:p>
    <w:p w:rsidR="00495A03" w:rsidRDefault="00495A03" w:rsidP="00495A03">
      <w:pPr>
        <w:ind w:left="567"/>
      </w:pPr>
      <w:r>
        <w:t xml:space="preserve">for(i=0; i&lt;n; i++)                                               </w:t>
      </w:r>
    </w:p>
    <w:p w:rsidR="00495A03" w:rsidRDefault="00495A03" w:rsidP="00495A03">
      <w:pPr>
        <w:ind w:left="567"/>
      </w:pPr>
      <w:r>
        <w:t xml:space="preserve">for(j=0; j&lt;n; j++)   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m3[i][j]=0;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multiply(ml,meq);                                             </w:t>
      </w:r>
    </w:p>
    <w:p w:rsidR="00495A03" w:rsidRDefault="00495A03" w:rsidP="00495A03">
      <w:pPr>
        <w:ind w:left="567"/>
      </w:pPr>
      <w:r>
        <w:t xml:space="preserve">                    multiply(m3,mfstar);                                        </w:t>
      </w:r>
    </w:p>
    <w:p w:rsidR="00495A03" w:rsidRDefault="00495A03" w:rsidP="00495A03">
      <w:pPr>
        <w:ind w:left="567"/>
      </w:pPr>
      <w:r>
        <w:t xml:space="preserve">                    for(i=0;i&lt;n;i++)                                                </w:t>
      </w:r>
    </w:p>
    <w:p w:rsidR="00495A03" w:rsidRDefault="00495A03" w:rsidP="00495A03">
      <w:pPr>
        <w:ind w:left="567"/>
      </w:pPr>
      <w:r>
        <w:lastRenderedPageBreak/>
        <w:t xml:space="preserve">                    {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for(j=0; j&lt;n; j++)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g[i][j]=m3[i][j];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 Greater &gt; :";                                     </w:t>
      </w:r>
    </w:p>
    <w:p w:rsidR="00495A03" w:rsidRDefault="00495A03" w:rsidP="00495A03">
      <w:pPr>
        <w:ind w:left="567"/>
      </w:pPr>
      <w:r>
        <w:t xml:space="preserve">                    display(g);          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multiply(int m1[10][10],int m2[10][10])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n=t+nt;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for(i=0;i&lt;n;i++)        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for(j=0;j&lt;n;j++)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  </w:t>
      </w:r>
    </w:p>
    <w:p w:rsidR="00495A03" w:rsidRDefault="00495A03" w:rsidP="00495A03">
      <w:pPr>
        <w:ind w:left="567"/>
      </w:pPr>
      <w:r>
        <w:t xml:space="preserve">for(int k=0;k&lt;n;k++)                                   </w:t>
      </w:r>
    </w:p>
    <w:p w:rsidR="00495A03" w:rsidRDefault="00495A03" w:rsidP="00495A03">
      <w:pPr>
        <w:ind w:left="567"/>
      </w:pPr>
      <w:r>
        <w:t xml:space="preserve">                                  m3[i][j]=m3[i][j] + m1[i][k] * m2[k][j];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       if(m3[i][j]&gt;=2)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m3[i][j]=1;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superimpose()   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int n=t+nt;                                                          </w:t>
      </w:r>
    </w:p>
    <w:p w:rsidR="00495A03" w:rsidRDefault="00495A03" w:rsidP="00495A03">
      <w:pPr>
        <w:ind w:left="567"/>
      </w:pPr>
      <w:r>
        <w:t xml:space="preserve">for(i=0; i&lt;n; i++)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for(j=0; j&lt;n; j++)                                               </w:t>
      </w:r>
    </w:p>
    <w:p w:rsidR="00495A03" w:rsidRDefault="00495A03" w:rsidP="00495A03">
      <w:pPr>
        <w:ind w:left="567"/>
      </w:pPr>
      <w:r>
        <w:t xml:space="preserve">mltr[i][j]=0;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for(i=0;i&lt;n;i++)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for(j=0;j&lt;n;j++)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if(meq[i][j]==1)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{                                                                 </w:t>
      </w:r>
    </w:p>
    <w:p w:rsidR="00495A03" w:rsidRDefault="00495A03" w:rsidP="00495A03">
      <w:pPr>
        <w:ind w:left="567"/>
      </w:pPr>
      <w:r>
        <w:t xml:space="preserve">mltr[i][j]=1;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fspm[i][j]='=';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}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if(ls[i][j]==1)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{                                                                    </w:t>
      </w:r>
    </w:p>
    <w:p w:rsidR="00495A03" w:rsidRDefault="00495A03" w:rsidP="00495A03">
      <w:pPr>
        <w:ind w:left="567"/>
      </w:pPr>
      <w:r>
        <w:t xml:space="preserve">mltr[i][j]=2;                                                  </w:t>
      </w:r>
    </w:p>
    <w:p w:rsidR="00495A03" w:rsidRDefault="00495A03" w:rsidP="00495A03">
      <w:pPr>
        <w:ind w:left="567"/>
      </w:pPr>
      <w:r>
        <w:t xml:space="preserve">fspm[i][j]=(char)(238);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}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if(g[i][j]==1)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{                                                                     </w:t>
      </w:r>
    </w:p>
    <w:p w:rsidR="00495A03" w:rsidRDefault="00495A03" w:rsidP="00495A03">
      <w:pPr>
        <w:ind w:left="567"/>
      </w:pPr>
      <w:r>
        <w:t xml:space="preserve">mltr[i][j]=3;                                                  </w:t>
      </w:r>
    </w:p>
    <w:p w:rsidR="00495A03" w:rsidRDefault="00495A03" w:rsidP="00495A03">
      <w:pPr>
        <w:ind w:left="567"/>
      </w:pPr>
      <w:r>
        <w:t xml:space="preserve">fspm[i][j]=(char)(62);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}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//for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//for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display(mltr);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cout&lt;&lt;"\n";                                                             </w:t>
      </w:r>
    </w:p>
    <w:p w:rsidR="00495A03" w:rsidRDefault="00495A03" w:rsidP="00495A03">
      <w:pPr>
        <w:ind w:left="567"/>
      </w:pPr>
      <w:r>
        <w:t xml:space="preserve">for(i=0; i&lt;n; i++)                                                        </w:t>
      </w:r>
    </w:p>
    <w:p w:rsidR="00495A03" w:rsidRDefault="00495A03" w:rsidP="00495A03">
      <w:pPr>
        <w:ind w:left="567"/>
      </w:pPr>
      <w:r>
        <w:lastRenderedPageBreak/>
        <w:t xml:space="preserve">cout&lt;&lt;"\t"&lt;&lt;s[i];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  ------------------------------------------------------";   </w:t>
      </w:r>
    </w:p>
    <w:p w:rsidR="00495A03" w:rsidRDefault="00495A03" w:rsidP="00495A03">
      <w:pPr>
        <w:ind w:left="567"/>
      </w:pPr>
      <w:r>
        <w:t xml:space="preserve">for(i=0; i&lt;n; i++) 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cout&lt;&lt;"\n   "&lt;&lt;s[i];                                </w:t>
      </w:r>
    </w:p>
    <w:p w:rsidR="00495A03" w:rsidRDefault="00495A03" w:rsidP="00495A03">
      <w:pPr>
        <w:ind w:left="567"/>
      </w:pPr>
      <w:r>
        <w:t xml:space="preserve">cout&lt;&lt;" |";                                              </w:t>
      </w:r>
    </w:p>
    <w:p w:rsidR="00495A03" w:rsidRDefault="00495A03" w:rsidP="00495A03">
      <w:pPr>
        <w:ind w:left="567"/>
      </w:pPr>
      <w:r>
        <w:t xml:space="preserve">for(j=0; j&lt;n; j++)                                       </w:t>
      </w:r>
    </w:p>
    <w:p w:rsidR="00495A03" w:rsidRDefault="00495A03" w:rsidP="00495A03">
      <w:pPr>
        <w:ind w:left="567"/>
      </w:pPr>
      <w:r>
        <w:t xml:space="preserve">cout&lt;&lt;"\t"&lt;&lt;fspm[i][j];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void spm :: parse()       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char c;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q=0, m=0, k=0, x=0, y=0;                        </w:t>
      </w:r>
    </w:p>
    <w:p w:rsidR="00495A03" w:rsidRDefault="00495A03" w:rsidP="00495A03">
      <w:pPr>
        <w:ind w:left="567"/>
      </w:pPr>
      <w:r>
        <w:t xml:space="preserve">                    char p[15],hand[10];                                  </w:t>
      </w:r>
    </w:p>
    <w:p w:rsidR="00495A03" w:rsidRDefault="00495A03" w:rsidP="00495A03">
      <w:pPr>
        <w:ind w:left="567"/>
      </w:pPr>
      <w:r>
        <w:t xml:space="preserve">                    int a, b, fh=-1, bh=-1, inh=0, e=1;                  </w:t>
      </w:r>
    </w:p>
    <w:p w:rsidR="00495A03" w:rsidRDefault="00495A03" w:rsidP="00495A03">
      <w:pPr>
        <w:ind w:left="567"/>
      </w:pPr>
      <w:r>
        <w:t xml:space="preserve">cout&lt;&lt;"\nEnter the string to be parsed: --&gt; "; </w:t>
      </w:r>
    </w:p>
    <w:p w:rsidR="00495A03" w:rsidRDefault="00495A03" w:rsidP="00495A03">
      <w:pPr>
        <w:ind w:left="567"/>
      </w:pPr>
      <w:r>
        <w:t xml:space="preserve">                    gets(p);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cout&lt;&lt;"\nEnter the Exclusive symbol: --&gt; ";  </w:t>
      </w:r>
    </w:p>
    <w:p w:rsidR="00495A03" w:rsidRDefault="00495A03" w:rsidP="00495A03">
      <w:pPr>
        <w:ind w:left="567"/>
      </w:pPr>
      <w:r>
        <w:t xml:space="preserve">cin&gt;&gt;c;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q=strlen(p);                                                </w:t>
      </w:r>
    </w:p>
    <w:p w:rsidR="00495A03" w:rsidRDefault="00495A03" w:rsidP="00495A03">
      <w:pPr>
        <w:ind w:left="567"/>
      </w:pPr>
      <w:r>
        <w:t xml:space="preserve">for(m=0; m&lt;q-1; m++)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x=y=0;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while(s[x]!='\0')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if(s[x]==p[m])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a=x;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break;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}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x++;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//while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while(s[y]!='\0') 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if(s[y]==p[m+1])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b=y;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break;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}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y++;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switch(mltr[a][b])   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case 2: fh=m+1;break;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       case 3: bh=m;break;                                </w:t>
      </w:r>
    </w:p>
    <w:p w:rsidR="00495A03" w:rsidRDefault="00495A03" w:rsidP="00495A03">
      <w:pPr>
        <w:ind w:left="567"/>
      </w:pPr>
      <w:r>
        <w:t xml:space="preserve">                                  case 1: e++;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}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if(fh&gt;=0 &amp;&amp;bh&gt;0)                                    </w:t>
      </w:r>
    </w:p>
    <w:p w:rsidR="00495A03" w:rsidRDefault="00495A03" w:rsidP="00495A03">
      <w:pPr>
        <w:ind w:left="567"/>
      </w:pPr>
      <w:r>
        <w:t xml:space="preserve">                           {                                                                 </w:t>
      </w:r>
    </w:p>
    <w:p w:rsidR="00495A03" w:rsidRDefault="00495A03" w:rsidP="00495A03">
      <w:pPr>
        <w:ind w:left="567"/>
      </w:pPr>
      <w:r>
        <w:t xml:space="preserve">inh=fh;                                                     </w:t>
      </w:r>
    </w:p>
    <w:p w:rsidR="00495A03" w:rsidRDefault="00495A03" w:rsidP="00495A03">
      <w:pPr>
        <w:ind w:left="567"/>
      </w:pPr>
      <w:r>
        <w:t xml:space="preserve">for(k=0; fh&lt;=bh; k++, fh++)                      </w:t>
      </w:r>
    </w:p>
    <w:p w:rsidR="00495A03" w:rsidRDefault="00495A03" w:rsidP="00495A03">
      <w:pPr>
        <w:ind w:left="567"/>
      </w:pPr>
      <w:r>
        <w:t xml:space="preserve">                                  hand[k]=p[fh];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hand[k]='\0';                                             </w:t>
      </w:r>
    </w:p>
    <w:p w:rsidR="00495A03" w:rsidRDefault="00495A03" w:rsidP="00495A03">
      <w:pPr>
        <w:ind w:left="567"/>
      </w:pPr>
      <w:r>
        <w:t xml:space="preserve">cout&lt;&lt;"\nHandle :"&lt;&lt;hand;                    </w:t>
      </w:r>
    </w:p>
    <w:p w:rsidR="00495A03" w:rsidRDefault="00495A03" w:rsidP="00495A03">
      <w:pPr>
        <w:ind w:left="567"/>
      </w:pPr>
      <w:r>
        <w:lastRenderedPageBreak/>
        <w:t xml:space="preserve">                                  for(k=0;k&lt;cp;k++)                                  </w:t>
      </w:r>
    </w:p>
    <w:p w:rsidR="00495A03" w:rsidRDefault="00495A03" w:rsidP="00495A03">
      <w:pPr>
        <w:ind w:left="567"/>
      </w:pPr>
      <w:r>
        <w:t xml:space="preserve">                                  {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       if(strcmp(rval[k],hand)==0)                    </w:t>
      </w:r>
    </w:p>
    <w:p w:rsidR="00495A03" w:rsidRDefault="00495A03" w:rsidP="00495A03">
      <w:pPr>
        <w:ind w:left="567"/>
      </w:pPr>
      <w:r>
        <w:t xml:space="preserve">                                         break;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}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p[inh]=lval[k][0];                                     </w:t>
      </w:r>
    </w:p>
    <w:p w:rsidR="00495A03" w:rsidRDefault="00495A03" w:rsidP="00495A03">
      <w:pPr>
        <w:ind w:left="567"/>
      </w:pPr>
      <w:r>
        <w:t xml:space="preserve">for(; p[bh]!='\0';)   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p[++inh]=p[++bh];                                    </w:t>
      </w:r>
    </w:p>
    <w:p w:rsidR="00495A03" w:rsidRDefault="00495A03" w:rsidP="00495A03">
      <w:pPr>
        <w:ind w:left="567"/>
      </w:pPr>
      <w:r>
        <w:t xml:space="preserve">                                  p[bh]='\0';                                                 </w:t>
      </w:r>
    </w:p>
    <w:p w:rsidR="00495A03" w:rsidRDefault="00495A03" w:rsidP="00495A03">
      <w:pPr>
        <w:ind w:left="567"/>
      </w:pPr>
      <w:r>
        <w:t xml:space="preserve">cout&lt;&lt;"\nP :"&lt;&lt;p;                                    </w:t>
      </w:r>
    </w:p>
    <w:p w:rsidR="00495A03" w:rsidRDefault="00495A03" w:rsidP="00495A03">
      <w:pPr>
        <w:ind w:left="567"/>
      </w:pPr>
      <w:r>
        <w:t xml:space="preserve">fh=bh=e=m=-1;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       } //if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} //for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for(k=0;k&lt;cp;k++)                                        </w:t>
      </w:r>
    </w:p>
    <w:p w:rsidR="00495A03" w:rsidRDefault="00495A03" w:rsidP="00495A03">
      <w:pPr>
        <w:ind w:left="567"/>
      </w:pPr>
      <w:r>
        <w:t xml:space="preserve">                    if(strcmp(rval[k],p)==0)                                </w:t>
      </w:r>
    </w:p>
    <w:p w:rsidR="00495A03" w:rsidRDefault="00495A03" w:rsidP="00495A03">
      <w:pPr>
        <w:ind w:left="567"/>
      </w:pPr>
      <w:r>
        <w:t xml:space="preserve">                    break;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if(c==lval[k][0])                                            </w:t>
      </w:r>
    </w:p>
    <w:p w:rsidR="00495A03" w:rsidRDefault="00495A03" w:rsidP="00495A03">
      <w:pPr>
        <w:ind w:left="567"/>
      </w:pPr>
      <w:r>
        <w:t>cout&lt;&lt;"\n String is Parsable : --&gt; " &lt;&lt;lval[k][0];</w:t>
      </w:r>
    </w:p>
    <w:p w:rsidR="00495A03" w:rsidRDefault="00495A03" w:rsidP="00495A03">
      <w:pPr>
        <w:ind w:left="567"/>
      </w:pPr>
      <w:r>
        <w:t xml:space="preserve">                    else       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 String is not Parsable ";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>
      <w:pPr>
        <w:ind w:left="567"/>
      </w:pPr>
      <w:r>
        <w:t xml:space="preserve">            void spm :: display(int m[10][10])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cout&lt;&lt;"\n\n";                                                       </w:t>
      </w:r>
    </w:p>
    <w:p w:rsidR="00495A03" w:rsidRDefault="00495A03" w:rsidP="00495A03">
      <w:pPr>
        <w:ind w:left="567"/>
      </w:pPr>
      <w:r>
        <w:t xml:space="preserve">flushall();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p=t+nt;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for(i=0;i&lt;p;i++) 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cout&lt;&lt;"\t"&lt;&lt;s[i];                                                        </w:t>
      </w:r>
    </w:p>
    <w:p w:rsidR="00495A03" w:rsidRDefault="00495A03" w:rsidP="00495A03">
      <w:pPr>
        <w:ind w:left="567"/>
      </w:pPr>
      <w:r>
        <w:t xml:space="preserve">cout&lt;&lt;"\n  ----------------------------------------";                    </w:t>
      </w:r>
    </w:p>
    <w:p w:rsidR="00495A03" w:rsidRDefault="00495A03" w:rsidP="00495A03">
      <w:pPr>
        <w:ind w:left="567"/>
      </w:pPr>
      <w:r>
        <w:t xml:space="preserve">for(i=0; i&lt;p; i++)                                              </w:t>
      </w:r>
    </w:p>
    <w:p w:rsidR="00495A03" w:rsidRDefault="00495A03" w:rsidP="00495A03">
      <w:pPr>
        <w:ind w:left="567"/>
      </w:pPr>
      <w:r>
        <w:t xml:space="preserve">                    {             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cout&lt;&lt;"\n   "&lt;&lt;s[i];                                       </w:t>
      </w:r>
    </w:p>
    <w:p w:rsidR="00495A03" w:rsidRDefault="00495A03" w:rsidP="00495A03">
      <w:pPr>
        <w:ind w:left="567"/>
      </w:pPr>
      <w:r>
        <w:t xml:space="preserve">cout&lt;&lt;" |";                                                     </w:t>
      </w:r>
    </w:p>
    <w:p w:rsidR="00495A03" w:rsidRDefault="00495A03" w:rsidP="00495A03">
      <w:pPr>
        <w:ind w:left="567"/>
      </w:pPr>
      <w:r>
        <w:t xml:space="preserve">for(j=0; j&lt;p; j++)                                             </w:t>
      </w:r>
    </w:p>
    <w:p w:rsidR="00495A03" w:rsidRDefault="00495A03" w:rsidP="00495A03">
      <w:pPr>
        <w:ind w:left="567"/>
      </w:pPr>
      <w:r>
        <w:t xml:space="preserve">cout&lt;&lt;"\t"&lt;&lt;m[i][j];                                      </w:t>
      </w:r>
    </w:p>
    <w:p w:rsidR="00495A03" w:rsidRDefault="00495A03" w:rsidP="00495A03">
      <w:pPr>
        <w:ind w:left="567"/>
      </w:pPr>
      <w:r>
        <w:t xml:space="preserve">                    }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}   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void main()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{                                                                           </w:t>
      </w:r>
    </w:p>
    <w:p w:rsidR="00495A03" w:rsidRDefault="00495A03" w:rsidP="00495A03">
      <w:pPr>
        <w:ind w:left="567"/>
      </w:pPr>
      <w:r>
        <w:t xml:space="preserve">spm s1;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int a;                                        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              </w:t>
      </w:r>
    </w:p>
    <w:p w:rsidR="00495A03" w:rsidRDefault="00495A03" w:rsidP="00495A03">
      <w:pPr>
        <w:ind w:left="567"/>
      </w:pPr>
      <w:r>
        <w:t xml:space="preserve">flushall();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s1.get_data();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s1.matrix();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s1.equal();                                                          </w:t>
      </w:r>
    </w:p>
    <w:p w:rsidR="00495A03" w:rsidRDefault="00495A03" w:rsidP="00495A03">
      <w:pPr>
        <w:ind w:left="567"/>
      </w:pPr>
      <w:r>
        <w:t xml:space="preserve">getch();                                     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s1.first();                                                              </w:t>
      </w:r>
    </w:p>
    <w:p w:rsidR="00495A03" w:rsidRDefault="00495A03" w:rsidP="00495A03">
      <w:pPr>
        <w:ind w:left="567"/>
      </w:pPr>
      <w:r>
        <w:t xml:space="preserve">getch();                                    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               </w:t>
      </w:r>
      <w:r>
        <w:softHyphen/>
      </w:r>
    </w:p>
    <w:p w:rsidR="00495A03" w:rsidRDefault="00495A03" w:rsidP="00495A03">
      <w:pPr>
        <w:ind w:left="567"/>
      </w:pPr>
      <w:r>
        <w:t xml:space="preserve">                    s1.last();                                                              </w:t>
      </w:r>
    </w:p>
    <w:p w:rsidR="00495A03" w:rsidRDefault="00495A03" w:rsidP="00495A03">
      <w:pPr>
        <w:ind w:left="567"/>
      </w:pPr>
      <w:r>
        <w:t xml:space="preserve">getch();                                     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                </w:t>
      </w:r>
    </w:p>
    <w:p w:rsidR="00495A03" w:rsidRDefault="00495A03" w:rsidP="00495A03">
      <w:pPr>
        <w:ind w:left="567"/>
      </w:pPr>
      <w:r>
        <w:lastRenderedPageBreak/>
        <w:t xml:space="preserve">                    s1.less();                                                               </w:t>
      </w:r>
    </w:p>
    <w:p w:rsidR="00495A03" w:rsidRDefault="00495A03" w:rsidP="00495A03">
      <w:pPr>
        <w:ind w:left="567"/>
      </w:pPr>
      <w:r>
        <w:t xml:space="preserve">getch();                                       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s1.greater();                                                          </w:t>
      </w:r>
    </w:p>
    <w:p w:rsidR="00495A03" w:rsidRDefault="00495A03" w:rsidP="00495A03">
      <w:pPr>
        <w:ind w:left="567"/>
      </w:pPr>
      <w:r>
        <w:t xml:space="preserve">getch();                                       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s1.superimpose();                                                 </w:t>
      </w:r>
    </w:p>
    <w:p w:rsidR="00495A03" w:rsidRDefault="00495A03" w:rsidP="00495A03">
      <w:pPr>
        <w:ind w:left="567"/>
      </w:pPr>
      <w:r>
        <w:t xml:space="preserve">getch();                                                                 </w:t>
      </w:r>
    </w:p>
    <w:p w:rsidR="00495A03" w:rsidRDefault="00495A03" w:rsidP="00495A03">
      <w:pPr>
        <w:ind w:left="567"/>
      </w:pPr>
      <w:r>
        <w:t xml:space="preserve">clrscr(); 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          s1.parse();                                                               </w:t>
      </w:r>
    </w:p>
    <w:p w:rsidR="00495A03" w:rsidRDefault="00495A03" w:rsidP="00495A03">
      <w:pPr>
        <w:ind w:left="567"/>
      </w:pPr>
      <w:r>
        <w:t xml:space="preserve">getch();                                                                </w:t>
      </w:r>
    </w:p>
    <w:p w:rsidR="00495A03" w:rsidRDefault="00495A03" w:rsidP="00495A03">
      <w:pPr>
        <w:ind w:left="567"/>
      </w:pPr>
      <w:r>
        <w:t xml:space="preserve">          }                                                                           </w:t>
      </w:r>
    </w:p>
    <w:p w:rsidR="00495A03" w:rsidRDefault="00495A03" w:rsidP="00495A03">
      <w:pPr>
        <w:ind w:left="567"/>
      </w:pPr>
    </w:p>
    <w:p w:rsidR="00495A03" w:rsidRDefault="00495A03" w:rsidP="00495A03"/>
    <w:p w:rsidR="00495A03" w:rsidRPr="0007401C" w:rsidRDefault="00495A03" w:rsidP="00495A03">
      <w:pPr>
        <w:ind w:firstLine="420"/>
        <w:jc w:val="both"/>
        <w:rPr>
          <w:b/>
          <w:bCs/>
          <w:u w:val="single"/>
        </w:rPr>
      </w:pPr>
      <w:r w:rsidRPr="0007401C">
        <w:rPr>
          <w:b/>
          <w:bCs/>
          <w:u w:val="single"/>
        </w:rPr>
        <w:t>Output:</w:t>
      </w:r>
    </w:p>
    <w:p w:rsidR="00495A03" w:rsidRDefault="00495A03" w:rsidP="00495A03">
      <w:pPr>
        <w:ind w:left="567"/>
        <w:jc w:val="both"/>
        <w:rPr>
          <w:b/>
          <w:bCs/>
          <w:sz w:val="28"/>
        </w:rPr>
      </w:pPr>
    </w:p>
    <w:p w:rsidR="00495A03" w:rsidRDefault="00495A03" w:rsidP="00495A03">
      <w:pPr>
        <w:ind w:left="567"/>
        <w:jc w:val="both"/>
      </w:pPr>
      <w:r>
        <w:t xml:space="preserve">            How many NonTerminals: --&gt; 3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Enter NonTerminals: --&gt; Z M L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How many Terminals: --&gt; 4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Enter Terminals: --&gt; a b ( )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How many Productions: --&gt; 4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Enter the Production: --&gt; Z=bMb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Enter the Production: --&gt; M=a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Enter the Production: --&gt; M=(L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Enter the Production: --&gt; L=Ma)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>Equal :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         Z       M       L       a       b       (       )</w:t>
      </w:r>
    </w:p>
    <w:p w:rsidR="00495A03" w:rsidRDefault="00495A03" w:rsidP="00495A03">
      <w:pPr>
        <w:ind w:left="567"/>
        <w:jc w:val="both"/>
      </w:pPr>
      <w:r>
        <w:t xml:space="preserve">                   ---------------------------------------------</w:t>
      </w:r>
    </w:p>
    <w:p w:rsidR="00495A03" w:rsidRDefault="00495A03" w:rsidP="00495A03">
      <w:pPr>
        <w:ind w:left="567"/>
        <w:jc w:val="both"/>
      </w:pPr>
      <w:r>
        <w:t xml:space="preserve">               Z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M |  0       0       0       1       1       0       0</w:t>
      </w:r>
    </w:p>
    <w:p w:rsidR="00495A03" w:rsidRDefault="00495A03" w:rsidP="00495A03">
      <w:pPr>
        <w:ind w:left="567"/>
        <w:jc w:val="both"/>
      </w:pPr>
      <w:r>
        <w:t xml:space="preserve">               L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a |  0       0       0       0       0       0       1</w:t>
      </w:r>
    </w:p>
    <w:p w:rsidR="00495A03" w:rsidRDefault="00495A03" w:rsidP="00495A03">
      <w:pPr>
        <w:ind w:left="567"/>
        <w:jc w:val="both"/>
      </w:pPr>
      <w:r>
        <w:t xml:space="preserve">               b |  0       1       0       0       0       0       0</w:t>
      </w:r>
    </w:p>
    <w:p w:rsidR="00495A03" w:rsidRDefault="00495A03" w:rsidP="00495A03">
      <w:pPr>
        <w:ind w:left="567"/>
        <w:jc w:val="both"/>
      </w:pPr>
      <w:r>
        <w:t>( |  0       0       1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 ) |  0       0       0       0       0       0       0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First+ :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        Z       M       L       a       b       (       )</w:t>
      </w:r>
    </w:p>
    <w:p w:rsidR="00495A03" w:rsidRDefault="00495A03" w:rsidP="00495A03">
      <w:pPr>
        <w:ind w:left="567"/>
        <w:jc w:val="both"/>
      </w:pPr>
      <w:r>
        <w:lastRenderedPageBreak/>
        <w:t xml:space="preserve">                  ----------------------------------------------</w:t>
      </w:r>
    </w:p>
    <w:p w:rsidR="00495A03" w:rsidRDefault="00495A03" w:rsidP="00495A03">
      <w:pPr>
        <w:ind w:left="567"/>
        <w:jc w:val="both"/>
      </w:pPr>
      <w:r>
        <w:t xml:space="preserve">              Z |  0       0       0       0       1       0       0</w:t>
      </w:r>
    </w:p>
    <w:p w:rsidR="00495A03" w:rsidRDefault="00495A03" w:rsidP="00495A03">
      <w:pPr>
        <w:ind w:left="567"/>
        <w:jc w:val="both"/>
      </w:pPr>
      <w:r>
        <w:t xml:space="preserve">             M |  0       0       0       1       0       1       0</w:t>
      </w:r>
    </w:p>
    <w:p w:rsidR="00495A03" w:rsidRDefault="00495A03" w:rsidP="00495A03">
      <w:pPr>
        <w:ind w:left="567"/>
        <w:jc w:val="both"/>
      </w:pPr>
      <w:r>
        <w:t xml:space="preserve">              L |  0       1       0       1       0       1       0</w:t>
      </w:r>
    </w:p>
    <w:p w:rsidR="00495A03" w:rsidRDefault="00495A03" w:rsidP="00495A03">
      <w:pPr>
        <w:ind w:left="567"/>
        <w:jc w:val="both"/>
      </w:pPr>
      <w:r>
        <w:t xml:space="preserve">               a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b |  0       0       0       0       0       0       0</w:t>
      </w:r>
    </w:p>
    <w:p w:rsidR="00495A03" w:rsidRDefault="00495A03" w:rsidP="00495A03">
      <w:pPr>
        <w:ind w:left="567"/>
        <w:jc w:val="both"/>
      </w:pPr>
      <w:r>
        <w:t>(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) |  0       0       0       0       0       0       0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First* :</w:t>
      </w:r>
    </w:p>
    <w:p w:rsidR="00495A03" w:rsidRDefault="00495A03" w:rsidP="00495A03">
      <w:pPr>
        <w:ind w:left="567"/>
        <w:jc w:val="both"/>
      </w:pPr>
      <w:r>
        <w:t xml:space="preserve">                    Z       M       L       a       b       (       )</w:t>
      </w:r>
    </w:p>
    <w:p w:rsidR="00495A03" w:rsidRDefault="00495A03" w:rsidP="00495A03">
      <w:pPr>
        <w:ind w:left="567"/>
        <w:jc w:val="both"/>
      </w:pPr>
      <w:r>
        <w:t xml:space="preserve">                  ----------------------------------------------</w:t>
      </w:r>
    </w:p>
    <w:p w:rsidR="00495A03" w:rsidRDefault="00495A03" w:rsidP="00495A03">
      <w:pPr>
        <w:ind w:left="567"/>
        <w:jc w:val="both"/>
      </w:pPr>
      <w:r>
        <w:t xml:space="preserve">               Z |  1       0       0       0       1       0       0</w:t>
      </w:r>
    </w:p>
    <w:p w:rsidR="00495A03" w:rsidRDefault="00495A03" w:rsidP="00495A03">
      <w:pPr>
        <w:ind w:left="567"/>
        <w:jc w:val="both"/>
      </w:pPr>
      <w:r>
        <w:t xml:space="preserve">              M |  0       1       0       1       0       1       0</w:t>
      </w:r>
    </w:p>
    <w:p w:rsidR="00495A03" w:rsidRDefault="00495A03" w:rsidP="00495A03">
      <w:pPr>
        <w:ind w:left="567"/>
        <w:jc w:val="both"/>
      </w:pPr>
      <w:r>
        <w:t xml:space="preserve">               L |  0       1       1       1       0       1       0</w:t>
      </w:r>
    </w:p>
    <w:p w:rsidR="00495A03" w:rsidRDefault="00495A03" w:rsidP="00495A03">
      <w:pPr>
        <w:ind w:left="567"/>
        <w:jc w:val="both"/>
      </w:pPr>
      <w:r>
        <w:t xml:space="preserve">               a |  0       0       0       1       0       0       0</w:t>
      </w:r>
    </w:p>
    <w:p w:rsidR="00495A03" w:rsidRDefault="00495A03" w:rsidP="00495A03">
      <w:pPr>
        <w:ind w:left="567"/>
        <w:jc w:val="both"/>
      </w:pPr>
      <w:r>
        <w:t xml:space="preserve">               b |  0       0       0       0       1       0       0</w:t>
      </w:r>
    </w:p>
    <w:p w:rsidR="00495A03" w:rsidRDefault="00495A03" w:rsidP="00495A03">
      <w:pPr>
        <w:ind w:left="567"/>
        <w:jc w:val="both"/>
      </w:pPr>
      <w:r>
        <w:t>( |  0       0       0       0       0       1       0</w:t>
      </w:r>
    </w:p>
    <w:p w:rsidR="00495A03" w:rsidRDefault="00495A03" w:rsidP="00495A03">
      <w:pPr>
        <w:ind w:left="567"/>
        <w:jc w:val="both"/>
      </w:pPr>
      <w:r>
        <w:t xml:space="preserve">               ) |  0       0       0       0       0       0       1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Last T :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        Z       M       L       a       b       (       )</w:t>
      </w:r>
    </w:p>
    <w:p w:rsidR="00495A03" w:rsidRDefault="00495A03" w:rsidP="00495A03">
      <w:pPr>
        <w:ind w:left="567"/>
        <w:jc w:val="both"/>
      </w:pPr>
      <w:r>
        <w:t xml:space="preserve">                  ----------------------------------------------</w:t>
      </w:r>
    </w:p>
    <w:p w:rsidR="00495A03" w:rsidRDefault="00495A03" w:rsidP="00495A03">
      <w:pPr>
        <w:ind w:left="567"/>
        <w:jc w:val="both"/>
      </w:pPr>
      <w:r>
        <w:t xml:space="preserve">               Z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M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L |  0       1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a |  0       1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b |  1       0       0       0       0       0       0</w:t>
      </w:r>
    </w:p>
    <w:p w:rsidR="00495A03" w:rsidRDefault="00495A03" w:rsidP="00495A03">
      <w:pPr>
        <w:ind w:left="567"/>
        <w:jc w:val="both"/>
      </w:pPr>
      <w:r>
        <w:t>(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) |  0       1       1       0       0       0       0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Less &lt; :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        Z       M       L       a       b       (       )</w:t>
      </w:r>
    </w:p>
    <w:p w:rsidR="00495A03" w:rsidRDefault="00495A03" w:rsidP="00495A03">
      <w:pPr>
        <w:ind w:left="567"/>
        <w:jc w:val="both"/>
      </w:pPr>
      <w:r>
        <w:t xml:space="preserve">                 ----------------------------------------------</w:t>
      </w:r>
    </w:p>
    <w:p w:rsidR="00495A03" w:rsidRDefault="00495A03" w:rsidP="00495A03">
      <w:pPr>
        <w:ind w:left="567"/>
        <w:jc w:val="both"/>
      </w:pPr>
      <w:r>
        <w:t xml:space="preserve">               Z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M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L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a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b |  0       0       0       1       0       1       0</w:t>
      </w:r>
    </w:p>
    <w:p w:rsidR="00495A03" w:rsidRDefault="00495A03" w:rsidP="00495A03">
      <w:pPr>
        <w:ind w:left="567"/>
        <w:jc w:val="both"/>
      </w:pPr>
      <w:r>
        <w:t>( |  0       1       0       1       0       1       0</w:t>
      </w:r>
    </w:p>
    <w:p w:rsidR="00495A03" w:rsidRDefault="00495A03" w:rsidP="00495A03">
      <w:pPr>
        <w:ind w:left="567"/>
        <w:jc w:val="both"/>
      </w:pPr>
      <w:r>
        <w:t xml:space="preserve">               ) |  0       0       0       0       0       0       0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Greater &gt; :</w:t>
      </w:r>
    </w:p>
    <w:p w:rsidR="00495A03" w:rsidRDefault="00495A03" w:rsidP="00495A03">
      <w:pPr>
        <w:ind w:left="567"/>
        <w:jc w:val="both"/>
      </w:pPr>
      <w:r>
        <w:t xml:space="preserve">                    Z       M       L       a       b       (       )</w:t>
      </w:r>
    </w:p>
    <w:p w:rsidR="00495A03" w:rsidRDefault="00495A03" w:rsidP="00495A03">
      <w:pPr>
        <w:ind w:left="567"/>
        <w:jc w:val="both"/>
      </w:pPr>
      <w:r>
        <w:t xml:space="preserve">                  ----------------------------------------------</w:t>
      </w:r>
    </w:p>
    <w:p w:rsidR="00495A03" w:rsidRDefault="00495A03" w:rsidP="00495A03">
      <w:pPr>
        <w:ind w:left="567"/>
        <w:jc w:val="both"/>
      </w:pPr>
      <w:r>
        <w:t xml:space="preserve">               Z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M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L |  0       0       0       1       1       0       0</w:t>
      </w:r>
    </w:p>
    <w:p w:rsidR="00495A03" w:rsidRDefault="00495A03" w:rsidP="00495A03">
      <w:pPr>
        <w:ind w:left="567"/>
        <w:jc w:val="both"/>
      </w:pPr>
      <w:r>
        <w:t xml:space="preserve">               a |  0       0       0       1       1       0       0</w:t>
      </w:r>
    </w:p>
    <w:p w:rsidR="00495A03" w:rsidRDefault="00495A03" w:rsidP="00495A03">
      <w:pPr>
        <w:ind w:left="567"/>
        <w:jc w:val="both"/>
      </w:pPr>
      <w:r>
        <w:t xml:space="preserve">               b |  0       0       0       0       0       0       0</w:t>
      </w:r>
    </w:p>
    <w:p w:rsidR="00495A03" w:rsidRDefault="00495A03" w:rsidP="00495A03">
      <w:pPr>
        <w:ind w:left="567"/>
        <w:jc w:val="both"/>
      </w:pPr>
      <w:r>
        <w:t>(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 ) |  0       0       0       1       1       0       0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        Z       M       L       a       b       (       )</w:t>
      </w:r>
    </w:p>
    <w:p w:rsidR="00495A03" w:rsidRDefault="00495A03" w:rsidP="00495A03">
      <w:pPr>
        <w:ind w:left="567"/>
        <w:jc w:val="both"/>
      </w:pPr>
      <w:r>
        <w:lastRenderedPageBreak/>
        <w:t xml:space="preserve">                -----------------------------------------------</w:t>
      </w:r>
    </w:p>
    <w:p w:rsidR="00495A03" w:rsidRDefault="00495A03" w:rsidP="00495A03">
      <w:pPr>
        <w:ind w:left="567"/>
        <w:jc w:val="both"/>
      </w:pPr>
      <w:r>
        <w:t xml:space="preserve">               Z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M |  0       0       0       1       1       0       0</w:t>
      </w:r>
    </w:p>
    <w:p w:rsidR="00495A03" w:rsidRDefault="00495A03" w:rsidP="00495A03">
      <w:pPr>
        <w:ind w:left="567"/>
        <w:jc w:val="both"/>
      </w:pPr>
      <w:r>
        <w:t xml:space="preserve">               L |  0       0       0       3       3       0       0</w:t>
      </w:r>
    </w:p>
    <w:p w:rsidR="00495A03" w:rsidRDefault="00495A03" w:rsidP="00495A03">
      <w:pPr>
        <w:ind w:left="567"/>
        <w:jc w:val="both"/>
      </w:pPr>
      <w:r>
        <w:t xml:space="preserve">               a |  0       0       0       3       3       0       1</w:t>
      </w:r>
    </w:p>
    <w:p w:rsidR="00495A03" w:rsidRDefault="00495A03" w:rsidP="00495A03">
      <w:pPr>
        <w:ind w:left="567"/>
        <w:jc w:val="both"/>
      </w:pPr>
      <w:r>
        <w:t xml:space="preserve">               b |  0       1       0       2       0       2       0</w:t>
      </w:r>
    </w:p>
    <w:p w:rsidR="00495A03" w:rsidRDefault="00495A03" w:rsidP="00495A03">
      <w:pPr>
        <w:ind w:left="567"/>
        <w:jc w:val="both"/>
      </w:pPr>
      <w:r>
        <w:t>( |   0       2       1       2       0       2       0</w:t>
      </w:r>
    </w:p>
    <w:p w:rsidR="00495A03" w:rsidRDefault="00495A03" w:rsidP="00495A03">
      <w:pPr>
        <w:ind w:left="567"/>
        <w:jc w:val="both"/>
      </w:pPr>
      <w:r>
        <w:t xml:space="preserve">                ) |  0       0       0       3       3       0       0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 xml:space="preserve">                    Z       M       L       a       b       (       )</w:t>
      </w:r>
    </w:p>
    <w:p w:rsidR="00495A03" w:rsidRDefault="00495A03" w:rsidP="00495A03">
      <w:pPr>
        <w:ind w:left="567"/>
        <w:jc w:val="both"/>
      </w:pPr>
      <w:r>
        <w:t xml:space="preserve">              ---------------------------------------------------</w:t>
      </w:r>
    </w:p>
    <w:p w:rsidR="00495A03" w:rsidRDefault="00495A03" w:rsidP="00495A03">
      <w:pPr>
        <w:ind w:left="567"/>
        <w:jc w:val="both"/>
      </w:pPr>
      <w:r>
        <w:t xml:space="preserve">               Z |  0       0       0       0       0       0       0</w:t>
      </w:r>
    </w:p>
    <w:p w:rsidR="00495A03" w:rsidRDefault="00495A03" w:rsidP="00495A03">
      <w:pPr>
        <w:ind w:left="567"/>
        <w:jc w:val="both"/>
      </w:pPr>
      <w:r>
        <w:t xml:space="preserve">              M |  0       0       0       =       =       0       0</w:t>
      </w:r>
    </w:p>
    <w:p w:rsidR="00495A03" w:rsidRDefault="00495A03" w:rsidP="00495A03">
      <w:pPr>
        <w:ind w:left="567"/>
        <w:jc w:val="both"/>
      </w:pPr>
      <w:r>
        <w:t xml:space="preserve">               L |  0       0       0       &gt;&gt;       0       0</w:t>
      </w:r>
    </w:p>
    <w:p w:rsidR="00495A03" w:rsidRDefault="00495A03" w:rsidP="00495A03">
      <w:pPr>
        <w:ind w:left="567"/>
        <w:jc w:val="both"/>
      </w:pPr>
      <w:r>
        <w:t xml:space="preserve">               a |  0       0       0       &gt;&gt;       0       =</w:t>
      </w:r>
    </w:p>
    <w:p w:rsidR="00495A03" w:rsidRDefault="00495A03" w:rsidP="00495A03">
      <w:pPr>
        <w:ind w:left="567"/>
        <w:jc w:val="both"/>
      </w:pPr>
      <w:r>
        <w:t xml:space="preserve">               b |  0       =       0       e       0       e        0</w:t>
      </w:r>
    </w:p>
    <w:p w:rsidR="00495A03" w:rsidRDefault="00495A03" w:rsidP="00495A03">
      <w:pPr>
        <w:ind w:left="567"/>
        <w:jc w:val="both"/>
      </w:pPr>
      <w:r>
        <w:t>( |   0       e       =       e       0       e        0</w:t>
      </w:r>
    </w:p>
    <w:p w:rsidR="00495A03" w:rsidRDefault="00495A03" w:rsidP="00495A03">
      <w:pPr>
        <w:ind w:left="567"/>
        <w:jc w:val="both"/>
      </w:pPr>
      <w:r>
        <w:t xml:space="preserve">                ) |  0       0       0       &gt;&gt;       0       0</w:t>
      </w:r>
    </w:p>
    <w:p w:rsidR="00495A03" w:rsidRDefault="00495A03" w:rsidP="00495A03">
      <w:pPr>
        <w:ind w:left="567"/>
        <w:jc w:val="both"/>
        <w:rPr>
          <w:u w:val="single"/>
        </w:rPr>
      </w:pPr>
    </w:p>
    <w:p w:rsidR="00495A03" w:rsidRDefault="00495A03" w:rsidP="00495A03">
      <w:pPr>
        <w:ind w:left="567"/>
        <w:jc w:val="both"/>
        <w:rPr>
          <w:u w:val="single"/>
        </w:rPr>
      </w:pPr>
    </w:p>
    <w:p w:rsidR="00495A03" w:rsidRDefault="00495A03" w:rsidP="00495A03">
      <w:pPr>
        <w:ind w:left="567"/>
        <w:jc w:val="both"/>
      </w:pPr>
      <w:r>
        <w:t xml:space="preserve">            Enter the string to be parsed: --&gt; b(aa)b</w:t>
      </w:r>
    </w:p>
    <w:p w:rsidR="00495A03" w:rsidRDefault="00495A03" w:rsidP="00495A03">
      <w:pPr>
        <w:ind w:left="567"/>
        <w:jc w:val="both"/>
      </w:pPr>
    </w:p>
    <w:p w:rsidR="00495A03" w:rsidRPr="00A703DE" w:rsidRDefault="00495A03" w:rsidP="00495A03">
      <w:pPr>
        <w:pStyle w:val="Heading1"/>
        <w:ind w:left="567"/>
        <w:rPr>
          <w:b w:val="0"/>
        </w:rPr>
      </w:pPr>
      <w:r w:rsidRPr="00A703DE">
        <w:t>Enter the Exclusive symbol : --&gt; Z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  <w:r>
        <w:t>Handle :a</w:t>
      </w:r>
    </w:p>
    <w:p w:rsidR="00495A03" w:rsidRDefault="00495A03" w:rsidP="00495A03">
      <w:pPr>
        <w:ind w:left="567"/>
        <w:jc w:val="both"/>
      </w:pPr>
      <w:r>
        <w:t>P :b(Ma)b</w:t>
      </w:r>
    </w:p>
    <w:p w:rsidR="00495A03" w:rsidRDefault="00495A03" w:rsidP="00495A03">
      <w:pPr>
        <w:ind w:left="567"/>
        <w:jc w:val="both"/>
      </w:pPr>
      <w:r>
        <w:t>Handle :Ma)</w:t>
      </w:r>
    </w:p>
    <w:p w:rsidR="00495A03" w:rsidRDefault="00495A03" w:rsidP="00495A03">
      <w:pPr>
        <w:ind w:left="567"/>
        <w:jc w:val="both"/>
      </w:pPr>
      <w:r>
        <w:t>P :b(Lb</w:t>
      </w:r>
    </w:p>
    <w:p w:rsidR="00495A03" w:rsidRDefault="00495A03" w:rsidP="00495A03">
      <w:pPr>
        <w:ind w:left="567"/>
        <w:jc w:val="both"/>
      </w:pPr>
      <w:r>
        <w:t xml:space="preserve">            Handle :(L</w:t>
      </w:r>
    </w:p>
    <w:p w:rsidR="00495A03" w:rsidRDefault="00495A03" w:rsidP="00495A03">
      <w:pPr>
        <w:ind w:left="567"/>
        <w:jc w:val="both"/>
      </w:pPr>
      <w:r>
        <w:t>P :bMb</w:t>
      </w:r>
    </w:p>
    <w:p w:rsidR="00495A03" w:rsidRDefault="00495A03" w:rsidP="00495A03">
      <w:pPr>
        <w:ind w:left="567"/>
        <w:jc w:val="both"/>
      </w:pPr>
      <w:r>
        <w:t xml:space="preserve">            String is Parsable--&gt; Z</w:t>
      </w: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495A03" w:rsidRDefault="00495A03" w:rsidP="00495A03">
      <w:pPr>
        <w:ind w:left="567"/>
        <w:jc w:val="both"/>
      </w:pPr>
    </w:p>
    <w:p w:rsidR="00C5344C" w:rsidRDefault="00C5344C" w:rsidP="00C5344C">
      <w:pPr>
        <w:spacing w:before="1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PRACTICAL 4</w:t>
      </w:r>
    </w:p>
    <w:p w:rsidR="00C5344C" w:rsidRPr="008E5E3F" w:rsidRDefault="00C5344C" w:rsidP="00C5344C">
      <w:pPr>
        <w:pStyle w:val="Heading1"/>
        <w:jc w:val="center"/>
        <w:rPr>
          <w:u w:val="single"/>
        </w:rPr>
      </w:pPr>
      <w:r w:rsidRPr="008E5E3F">
        <w:rPr>
          <w:u w:val="single"/>
        </w:rPr>
        <w:t>OPM: O</w:t>
      </w:r>
      <w:r>
        <w:rPr>
          <w:u w:val="single"/>
        </w:rPr>
        <w:t>perator</w:t>
      </w:r>
      <w:r w:rsidRPr="008E5E3F">
        <w:rPr>
          <w:u w:val="single"/>
        </w:rPr>
        <w:t xml:space="preserve"> P</w:t>
      </w:r>
      <w:r>
        <w:rPr>
          <w:u w:val="single"/>
        </w:rPr>
        <w:t>recedenceMatrix</w:t>
      </w:r>
    </w:p>
    <w:p w:rsidR="00C5344C" w:rsidRPr="00A703DE" w:rsidRDefault="00C5344C" w:rsidP="00C5344C">
      <w:pPr>
        <w:pStyle w:val="Heading2"/>
        <w:jc w:val="both"/>
        <w:rPr>
          <w:rFonts w:ascii="Times New Roman" w:hAnsi="Times New Roman" w:cs="Times New Roman"/>
          <w:bCs w:val="0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 w:val="0"/>
          <w:sz w:val="24"/>
          <w:szCs w:val="24"/>
          <w:u w:val="single"/>
        </w:rPr>
        <w:t>Theory</w:t>
      </w:r>
      <w:r w:rsidRPr="00A703DE">
        <w:rPr>
          <w:rFonts w:ascii="Times New Roman" w:hAnsi="Times New Roman" w:cs="Times New Roman"/>
          <w:bCs w:val="0"/>
          <w:sz w:val="24"/>
          <w:szCs w:val="24"/>
          <w:u w:val="single"/>
        </w:rPr>
        <w:t>:</w:t>
      </w:r>
    </w:p>
    <w:p w:rsidR="00C5344C" w:rsidRDefault="00C5344C" w:rsidP="00C5344C">
      <w:pPr>
        <w:pStyle w:val="BodyText"/>
        <w:jc w:val="both"/>
      </w:pPr>
    </w:p>
    <w:p w:rsidR="00C5344C" w:rsidRPr="00A703DE" w:rsidRDefault="00C5344C" w:rsidP="00C5344C">
      <w:pPr>
        <w:pStyle w:val="BodyText"/>
        <w:jc w:val="both"/>
      </w:pPr>
      <w:r w:rsidRPr="00E42CEA">
        <w:rPr>
          <w:u w:val="single"/>
        </w:rPr>
        <w:t>Definition: Operator Precedence Grammar:</w:t>
      </w:r>
      <w:r w:rsidRPr="00A703DE">
        <w:t xml:space="preserve"> -</w:t>
      </w:r>
    </w:p>
    <w:p w:rsidR="00C5344C" w:rsidRDefault="00C5344C" w:rsidP="00C5344C">
      <w:pPr>
        <w:jc w:val="both"/>
      </w:pPr>
      <w:r>
        <w:t xml:space="preserve">An operator precedence grammar is a </w:t>
      </w:r>
      <w:r>
        <w:sym w:font="Symbol" w:char="F0CE"/>
      </w:r>
      <w:r>
        <w:t xml:space="preserve">-free operator grammar in which the precedence relations &lt;, =, &amp;&gt; constructed. That is, for any pair of terminals a &amp; b, never more than one of the relations </w:t>
      </w:r>
    </w:p>
    <w:p w:rsidR="00C5344C" w:rsidRDefault="00C5344C" w:rsidP="00C5344C">
      <w:pPr>
        <w:ind w:firstLine="720"/>
        <w:jc w:val="both"/>
      </w:pPr>
      <w:r>
        <w:t>a &lt; b, a = b &amp; a &gt; b is true.</w:t>
      </w:r>
    </w:p>
    <w:p w:rsidR="00C5344C" w:rsidRPr="00A703DE" w:rsidRDefault="00C5344C" w:rsidP="00C5344C">
      <w:pPr>
        <w:pStyle w:val="Heading3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A703DE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lastRenderedPageBreak/>
        <w:t>Operator-Precedence Parsing:-</w:t>
      </w:r>
    </w:p>
    <w:p w:rsidR="00C5344C" w:rsidRPr="00A703DE" w:rsidRDefault="00C5344C" w:rsidP="00C5344C">
      <w:pPr>
        <w:pStyle w:val="Heading3"/>
        <w:ind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703DE">
        <w:rPr>
          <w:rFonts w:ascii="Times New Roman" w:hAnsi="Times New Roman" w:cs="Times New Roman"/>
          <w:b w:val="0"/>
          <w:bCs w:val="0"/>
          <w:sz w:val="24"/>
          <w:szCs w:val="24"/>
        </w:rPr>
        <w:t>In Operator-Precedence Parsing, we use three disjoint ‘precedence relations’ guide the selection of handles .If a&lt;b, we say “a yields precedence to’b”; if a=b, ’a’ has the same precedence as’b’if a&gt;b,’a’takes precedence over ‘b’.</w:t>
      </w:r>
    </w:p>
    <w:p w:rsidR="00C5344C" w:rsidRDefault="00C5344C" w:rsidP="00C5344C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E811EE">
        <w:rPr>
          <w:rFonts w:ascii="Times New Roman" w:hAnsi="Times New Roman" w:cs="Times New Roman"/>
          <w:b w:val="0"/>
          <w:sz w:val="24"/>
          <w:szCs w:val="24"/>
          <w:u w:val="single"/>
        </w:rPr>
        <w:t>Operator-Precedence Relations from Associativity &amp; Precedence</w:t>
      </w:r>
      <w:r w:rsidRPr="00E811EE">
        <w:rPr>
          <w:rFonts w:ascii="Times New Roman" w:hAnsi="Times New Roman" w:cs="Times New Roman"/>
          <w:sz w:val="24"/>
          <w:szCs w:val="24"/>
        </w:rPr>
        <w:t>:-</w:t>
      </w:r>
    </w:p>
    <w:p w:rsidR="00C5344C" w:rsidRPr="00E811EE" w:rsidRDefault="00C5344C" w:rsidP="00C5344C">
      <w:pPr>
        <w:pStyle w:val="Heading3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tab/>
      </w:r>
      <w:r w:rsidRPr="00E811EE">
        <w:rPr>
          <w:rFonts w:ascii="Times New Roman" w:hAnsi="Times New Roman" w:cs="Times New Roman"/>
          <w:b w:val="0"/>
          <w:sz w:val="24"/>
          <w:szCs w:val="24"/>
        </w:rPr>
        <w:t>Following are some rules to select ‘proper’ handles to reflect a given set of associativity &amp; precedence rules binary operators.</w:t>
      </w:r>
    </w:p>
    <w:p w:rsidR="00C5344C" w:rsidRDefault="00C5344C" w:rsidP="00C5344C">
      <w:pPr>
        <w:widowControl/>
        <w:numPr>
          <w:ilvl w:val="0"/>
          <w:numId w:val="25"/>
        </w:numPr>
        <w:autoSpaceDE/>
        <w:autoSpaceDN/>
        <w:jc w:val="both"/>
      </w:pPr>
      <w:r>
        <w:t xml:space="preserve">If operator </w:t>
      </w:r>
      <w:r>
        <w:sym w:font="Symbol" w:char="F071"/>
      </w:r>
      <w:r>
        <w:t xml:space="preserve">1 has higher precedence than </w:t>
      </w:r>
      <w:r>
        <w:sym w:font="Symbol" w:char="F071"/>
      </w:r>
      <w:r>
        <w:t xml:space="preserve">2, make </w:t>
      </w:r>
      <w:r>
        <w:sym w:font="Symbol" w:char="F071"/>
      </w:r>
      <w:r>
        <w:t>1&gt;</w:t>
      </w:r>
      <w:r>
        <w:sym w:font="Symbol" w:char="F071"/>
      </w:r>
      <w:r>
        <w:t>2 &amp;</w:t>
      </w:r>
      <w:r>
        <w:sym w:font="Symbol" w:char="F071"/>
      </w:r>
      <w:r>
        <w:t>2&lt;</w:t>
      </w:r>
      <w:r>
        <w:sym w:font="Symbol" w:char="F071"/>
      </w:r>
      <w:r>
        <w:t xml:space="preserve">1.e.g, if * has higher precedence than +, make ‘* &gt; +’ &amp; ‘+ &lt; *’. </w:t>
      </w:r>
    </w:p>
    <w:p w:rsidR="00C5344C" w:rsidRDefault="00C5344C" w:rsidP="00C5344C">
      <w:pPr>
        <w:widowControl/>
        <w:numPr>
          <w:ilvl w:val="0"/>
          <w:numId w:val="25"/>
        </w:numPr>
        <w:autoSpaceDE/>
        <w:autoSpaceDN/>
        <w:jc w:val="both"/>
      </w:pPr>
      <w:r>
        <w:t xml:space="preserve">If </w:t>
      </w:r>
      <w:r>
        <w:sym w:font="Symbol" w:char="F071"/>
      </w:r>
      <w:r>
        <w:t>1 &amp;</w:t>
      </w:r>
      <w:r>
        <w:sym w:font="Symbol" w:char="F071"/>
      </w:r>
      <w:r>
        <w:t xml:space="preserve">2 are operators of equal precedence, then make </w:t>
      </w:r>
      <w:r>
        <w:sym w:font="Symbol" w:char="F071"/>
      </w:r>
      <w:r>
        <w:t>1&gt;</w:t>
      </w:r>
      <w:r>
        <w:sym w:font="Symbol" w:char="F071"/>
      </w:r>
      <w:r>
        <w:t>2 &amp;</w:t>
      </w:r>
      <w:r>
        <w:sym w:font="Symbol" w:char="F071"/>
      </w:r>
      <w:r>
        <w:t>2&gt;</w:t>
      </w:r>
      <w:r>
        <w:sym w:font="Symbol" w:char="F071"/>
      </w:r>
      <w:r>
        <w:t xml:space="preserve">1 if the operators are left-associative, or make </w:t>
      </w:r>
      <w:r>
        <w:sym w:font="Symbol" w:char="F071"/>
      </w:r>
      <w:r>
        <w:t>1&lt;</w:t>
      </w:r>
      <w:r>
        <w:sym w:font="Symbol" w:char="F071"/>
      </w:r>
      <w:r>
        <w:t>2 &amp;</w:t>
      </w:r>
      <w:r>
        <w:sym w:font="Symbol" w:char="F071"/>
      </w:r>
      <w:r>
        <w:t>2&lt;</w:t>
      </w:r>
      <w:r>
        <w:sym w:font="Symbol" w:char="F071"/>
      </w:r>
      <w:r>
        <w:t>1 if they are right-associative.</w:t>
      </w:r>
    </w:p>
    <w:p w:rsidR="00C5344C" w:rsidRDefault="00C5344C" w:rsidP="00C5344C">
      <w:pPr>
        <w:widowControl/>
        <w:numPr>
          <w:ilvl w:val="0"/>
          <w:numId w:val="25"/>
        </w:numPr>
        <w:autoSpaceDE/>
        <w:autoSpaceDN/>
        <w:jc w:val="both"/>
      </w:pPr>
      <w:r>
        <w:t xml:space="preserve">Make </w:t>
      </w:r>
      <w:r>
        <w:sym w:font="Symbol" w:char="F071"/>
      </w:r>
      <w:r>
        <w:t>&lt;id, id&gt;</w:t>
      </w:r>
      <w:r>
        <w:sym w:font="Symbol" w:char="F071"/>
      </w:r>
      <w:r>
        <w:t xml:space="preserve">, </w:t>
      </w:r>
      <w:r>
        <w:sym w:font="Symbol" w:char="F071"/>
      </w:r>
      <w:r>
        <w:t>&lt;(, (&lt;</w:t>
      </w:r>
      <w:r>
        <w:sym w:font="Symbol" w:char="F071"/>
      </w:r>
      <w:r>
        <w:t xml:space="preserve"> , )&gt;</w:t>
      </w:r>
      <w:r>
        <w:sym w:font="Symbol" w:char="F071"/>
      </w:r>
      <w:r>
        <w:t xml:space="preserve"> ,</w:t>
      </w:r>
      <w:r>
        <w:sym w:font="Symbol" w:char="F071"/>
      </w:r>
      <w:r>
        <w:t>&gt;$ &amp; $&lt;</w:t>
      </w:r>
      <w:r>
        <w:sym w:font="Symbol" w:char="F071"/>
      </w:r>
      <w:r>
        <w:t xml:space="preserve"> for all operators </w:t>
      </w:r>
      <w:r>
        <w:sym w:font="Symbol" w:char="F071"/>
      </w:r>
      <w:r>
        <w:t>.</w:t>
      </w:r>
    </w:p>
    <w:p w:rsidR="00C5344C" w:rsidRDefault="00C5344C" w:rsidP="00C5344C">
      <w:pPr>
        <w:jc w:val="both"/>
      </w:pPr>
    </w:p>
    <w:p w:rsidR="00C5344C" w:rsidRDefault="00C5344C" w:rsidP="00C5344C">
      <w:pPr>
        <w:jc w:val="both"/>
        <w:rPr>
          <w:b/>
          <w:bCs/>
          <w:u w:val="single"/>
        </w:rPr>
      </w:pPr>
    </w:p>
    <w:p w:rsidR="00C5344C" w:rsidRPr="008E5E3F" w:rsidRDefault="00C5344C" w:rsidP="00C5344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Algorithm: </w:t>
      </w:r>
    </w:p>
    <w:p w:rsidR="00C5344C" w:rsidRDefault="00C5344C" w:rsidP="00C5344C">
      <w:pPr>
        <w:jc w:val="both"/>
        <w:rPr>
          <w:b/>
          <w:bCs/>
        </w:rPr>
      </w:pPr>
    </w:p>
    <w:p w:rsidR="00C5344C" w:rsidRPr="00E811EE" w:rsidRDefault="00C5344C" w:rsidP="00C5344C">
      <w:pPr>
        <w:jc w:val="both"/>
        <w:rPr>
          <w:u w:val="single"/>
        </w:rPr>
      </w:pPr>
      <w:r w:rsidRPr="00E811EE">
        <w:rPr>
          <w:u w:val="single"/>
        </w:rPr>
        <w:t>Operator precedence matrix  algorithm</w:t>
      </w:r>
    </w:p>
    <w:p w:rsidR="00C5344C" w:rsidRDefault="00C5344C" w:rsidP="00C5344C">
      <w:pPr>
        <w:jc w:val="both"/>
        <w:rPr>
          <w:b/>
          <w:bCs/>
        </w:rPr>
      </w:pPr>
    </w:p>
    <w:p w:rsidR="00C5344C" w:rsidRDefault="00C5344C" w:rsidP="00C5344C">
      <w:pPr>
        <w:ind w:firstLine="720"/>
        <w:jc w:val="both"/>
      </w:pPr>
      <w:r>
        <w:t>Step 1:   Start</w:t>
      </w:r>
    </w:p>
    <w:p w:rsidR="00C5344C" w:rsidRDefault="00C5344C" w:rsidP="00C5344C">
      <w:pPr>
        <w:ind w:firstLine="720"/>
      </w:pPr>
      <w:r>
        <w:t>Step 2:   Initialize the variables.</w:t>
      </w:r>
    </w:p>
    <w:p w:rsidR="00C5344C" w:rsidRDefault="00C5344C" w:rsidP="00C5344C">
      <w:pPr>
        <w:ind w:firstLine="720"/>
      </w:pPr>
      <w:r>
        <w:t xml:space="preserve">Step 3:   Left value and right value ie. lval and rval resp. of the production are      </w:t>
      </w:r>
    </w:p>
    <w:p w:rsidR="00C5344C" w:rsidRDefault="00C5344C" w:rsidP="00C5344C">
      <w:pPr>
        <w:ind w:firstLine="720"/>
      </w:pPr>
      <w:r>
        <w:t xml:space="preserve">              separated out.</w:t>
      </w:r>
    </w:p>
    <w:p w:rsidR="00C5344C" w:rsidRDefault="00C5344C" w:rsidP="00C5344C">
      <w:r>
        <w:t xml:space="preserve">       Step 4:   Initialize the matrix by zero.</w:t>
      </w:r>
    </w:p>
    <w:p w:rsidR="00C5344C" w:rsidRDefault="00C5344C" w:rsidP="00C5344C">
      <w:r>
        <w:t xml:space="preserve">       Step 5:   For equal matrix, rval is check, their indexes are searched &amp; 1 is returned </w:t>
      </w:r>
    </w:p>
    <w:p w:rsidR="00C5344C" w:rsidRDefault="00C5344C" w:rsidP="00C5344C">
      <w:r>
        <w:t xml:space="preserve">                          in that particular cell.</w:t>
      </w:r>
    </w:p>
    <w:p w:rsidR="00C5344C" w:rsidRDefault="00C5344C" w:rsidP="00C5344C">
      <w:r>
        <w:t xml:space="preserve">       Step 6:   First of lval and rval is found out and index is set to 1.</w:t>
      </w:r>
    </w:p>
    <w:p w:rsidR="00C5344C" w:rsidRDefault="00C5344C" w:rsidP="00C5344C">
      <w:r>
        <w:t xml:space="preserve">       Step 7:   Call Warshall’s Algorithm for First+ matrix and for First* matrix       </w:t>
      </w:r>
    </w:p>
    <w:p w:rsidR="00C5344C" w:rsidRDefault="00C5344C" w:rsidP="00C5344C">
      <w:r>
        <w:t xml:space="preserve">                          diagonally 1 is appended in the cell.</w:t>
      </w:r>
    </w:p>
    <w:p w:rsidR="00C5344C" w:rsidRDefault="00C5344C" w:rsidP="00C5344C">
      <w:r>
        <w:t xml:space="preserve">       Step 8:   For Last matrix, first value of lval is seen and last value of rval is seen.                    </w:t>
      </w:r>
    </w:p>
    <w:p w:rsidR="00C5344C" w:rsidRDefault="00C5344C" w:rsidP="00C5344C">
      <w:r>
        <w:t xml:space="preserve">                          index of  rval and lval is searched and 1 is set and transpose is taken.</w:t>
      </w:r>
    </w:p>
    <w:p w:rsidR="00C5344C" w:rsidRDefault="00C5344C" w:rsidP="00C5344C">
      <w:r>
        <w:t xml:space="preserve">       Step 9:   For Less matrix, multiplication of equal matrix &amp; First+ matrix is taken.</w:t>
      </w:r>
    </w:p>
    <w:p w:rsidR="00C5344C" w:rsidRDefault="00C5344C" w:rsidP="00C5344C">
      <w:r>
        <w:t xml:space="preserve">       Step10:  In Greater matrix, multiplication of transpose &amp; equal matrix is taken. </w:t>
      </w:r>
    </w:p>
    <w:p w:rsidR="00C5344C" w:rsidRDefault="00C5344C" w:rsidP="00C5344C">
      <w:r>
        <w:t xml:space="preserve">                         and multiplication of m3 &amp; First* is also done. Variable g is used for the </w:t>
      </w:r>
    </w:p>
    <w:p w:rsidR="00C5344C" w:rsidRDefault="00C5344C" w:rsidP="00C5344C">
      <w:r>
        <w:t xml:space="preserve">                         storage of greater matrix and m3 is stored in g.</w:t>
      </w:r>
    </w:p>
    <w:p w:rsidR="00C5344C" w:rsidRDefault="00C5344C" w:rsidP="00C5344C">
      <w:r>
        <w:t xml:space="preserve">       Step11:  In superimpose matrix, assign 1 if matrix is equal, assign 2 if matrix is </w:t>
      </w:r>
    </w:p>
    <w:p w:rsidR="00C5344C" w:rsidRDefault="00C5344C" w:rsidP="00C5344C">
      <w:r>
        <w:t xml:space="preserve">                          less and assign 3 if matrix is greater. Then display the superimpose </w:t>
      </w:r>
    </w:p>
    <w:p w:rsidR="00C5344C" w:rsidRDefault="00C5344C" w:rsidP="00C5344C">
      <w:r>
        <w:t xml:space="preserve">                          matrix.</w:t>
      </w:r>
    </w:p>
    <w:p w:rsidR="00C5344C" w:rsidRDefault="00C5344C" w:rsidP="00C5344C">
      <w:r>
        <w:t xml:space="preserve">       Step13:  Display the final matrix.</w:t>
      </w:r>
    </w:p>
    <w:p w:rsidR="00C5344C" w:rsidRDefault="00C5344C" w:rsidP="00C5344C">
      <w:r>
        <w:t xml:space="preserve">       Step14:  Stop.</w:t>
      </w:r>
    </w:p>
    <w:p w:rsidR="00C5344C" w:rsidRDefault="00C5344C" w:rsidP="00C5344C">
      <w:pPr>
        <w:ind w:left="567"/>
        <w:jc w:val="both"/>
        <w:rPr>
          <w:b/>
          <w:bCs/>
          <w:u w:val="single"/>
        </w:rPr>
      </w:pPr>
      <w:r w:rsidRPr="008E5E3F">
        <w:rPr>
          <w:b/>
          <w:bCs/>
          <w:u w:val="single"/>
        </w:rPr>
        <w:t xml:space="preserve">Source Code: </w:t>
      </w:r>
    </w:p>
    <w:p w:rsidR="00C5344C" w:rsidRPr="008E5E3F" w:rsidRDefault="00C5344C" w:rsidP="00C5344C">
      <w:pPr>
        <w:ind w:left="567"/>
        <w:jc w:val="both"/>
        <w:rPr>
          <w:b/>
          <w:bCs/>
          <w:u w:val="single"/>
        </w:rPr>
      </w:pP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#include&lt;iostream.h&gt;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#include&lt;stdio.h&gt;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#include&lt;conio.h&gt;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#include&lt;graphics.h&gt;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#include&lt;stdlib.h&gt;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#include&lt;alloc.h&gt;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#include&lt;string.h&gt;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class opm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private: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char s[20],cnt[10],ct[10],**p1,**prod,**lval,**rval;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int meq[10][10],mfplus[10][10],mfstar[10][10],ml[10][10];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int c,i,cp,t,j,nt,n,k,l;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int m3[10][10], m[10][10], mfterm[10][10], mlterm[10][10], </w:t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mltr[10][10];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int eq[10][10];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char sim[10][10];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public: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get_data();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display(int m[10][10]);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equal();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first();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last();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multiply(int m1[10][10],int m2[10][10]);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superimpose();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parse();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fterm();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lterm();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less();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pequal();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greater();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matrix();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void simpose();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opm::get_data()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cout&lt;&lt;"\nHow many nonterminals:";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cin&gt;&gt;nt;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cout&lt;&lt;"\nEnternonterminals:";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for(i=0;i&lt;nt;i++)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cin&gt;&gt;cnt[i];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cout&lt;&lt;"\nHow many terminals:";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cin&gt;&gt;t;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cout&lt;&lt;"\nEnter terminals:";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for(i=0;i&lt;t;i++)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cin&gt;&gt;ct[i];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ct[i]='#';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t=t+1;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cout&lt;&lt;"\nHow many productions:";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cin&gt;&gt;cp;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n1=0;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lval=(char **)malloc(sizeof(char)*10);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rval=(char **)malloc(sizeof(char)*10);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for(n1=0;n1&lt;cp;n1++)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lval[n1]=(char *)malloc(sizeof(char)*10);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rval[n1]=(char *)malloc(sizeof(char)*10);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prod[n1]=(char *)malloc(sizeof(char)*10);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for(n1=0;n1&lt;cp;n1++)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 xml:space="preserve">   prod[n1]=(char *)malloc(sizeof(char)*10);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for(k=0;k&lt;cp;k++)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cout&lt;&lt;"\nEnter the production:";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gets(prod[k]);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p1[k]=strtok(prod[k]," ");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  <w:t>lval[k]=strtok(p1[k],"=");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rval[k]=strtok(NULL," ");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for(k=0;k&lt;nt;k++)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s[k]=cnt[k];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l=k;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k=0;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while(ct[k]!='\0')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s[l]=ct[k];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k++;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cout&lt;&lt;"\t"&lt;&lt;s[l];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opm::matrix()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for(i=0;i&lt;t+nt;i++)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for(j=0;j&lt;t+nt;j++)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meq[i][j]=0;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mfplus[i][j]=0;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mfstar[i][j]=0;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mfterm[i][j]=0;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mlterm[i][j]=0;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mltr[i][j]=0;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m3[i][j]=0;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eq[i][j]=0;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sim[i][j]='0';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opm::equal()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s1,s2;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x=0,y=0,a=0,b=0;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for(k=0;k&lt;cp;k++)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if(strlen(rval[k])&gt;1)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for(l=0;l&lt;strlen(rval[k]);l++)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s1=rval[k][l];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if(rval[k][++l]!=NULL)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s2=rval[k][l];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else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x=y=0;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while(s[x]!='\0')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if(s[x]==s1)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a=x;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while(s[y]!='\0')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if(s[y]==s2)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b=y;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y++;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meq[a][b]=1;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l--;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}//for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}//for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cout&lt;&lt;"Equal :\n";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display(meq);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opm::first()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f1,f2;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x=0,y=0,a=0,b=0;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n=t+nt;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for(k=0;k&lt;cp;k++)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f1=lval[k][0];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f2=rval[k][0];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x=y=0;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while(s[x]!='\0')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if(s[x]==f1)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a=x;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while(s[y]!='\0')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if(s[y]==f2)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b=y;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y++;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mfplus[a][b]=1;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  <w:t>int i1=0;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while(i1&lt;n)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for(int j2=0;j2&lt;n;j2++)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if(mfplus[j2][i1]==1)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for(int k2=0;k2&lt;n;k2++)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mfplus[j2][k2]=(mfplus[j2][k2] || mfplus[i1][k2]);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i1++;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mfstar[i][j]=mfplus[i][j];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mfstar[i][i]=1;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cout&lt;&lt;"First* :\n";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display(mfstar);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opm::fterm()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flushall();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s1,s2;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flag=0;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x=0,y=0,a=0,b=0,k1=0;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for(k1=0;k1&lt;cp;k1++)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if(strlen(rval[k1])==1)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for(i=0;i&lt;nt;i++)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if(rval[k1][0]==cnt[i])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if(flag!=1)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s1=lval[k1][0];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for(i=0;i&lt;t;i++)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if(rval[k1][0]==ct[i])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s2=rval[k1][0];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 if(rval[k1][1]==ct[i])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s2=rval[k1][1];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x=y=0;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while(s[x]!='\0')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if(s[x]==s1)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a=x;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while(s[y]!='\0')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if(s[y]==s2)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b=y;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y++;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mfterm[a][b]=1;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 Firstterm 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display(mfterm);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opm::lterm()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l1,l2;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x=0,y=0,a=0,b=0;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z,flag1=0;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flushall();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for(k=0;k&lt;cp;k++)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flag1=0;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if(strlen(rval[k])==1)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for(i=0;i&lt;nt;i++)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if(rval[k][0]==cnt[i])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flag1=1;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flag1=0;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if(flag1!=1)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l1=lval[k][0];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z=strlen(rval[k]);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for(i=0;i&lt;t;i++)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if(rval[k][z-1]==ct[i])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l2=rval[k][z-1];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else if(rval[k][z-2]==ct[i])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l2=rval[k][z-2];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x=y=0;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while(s[x]!='\0')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if(s[x]==l1)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a=x;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while(s[y]!='\0')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if(s[y]==l2)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b=y;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y++;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 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mlterm[a][b]=1;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}//for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cout&lt;&lt;"Lastterm :\n";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display(mlterm);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opm::last()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l1,l2;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x=0,y=0,a=0,b=0;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z;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n=t+nt;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flushall();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for(k=0;k&lt;cp;k++)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l1=lval[k][0];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z=strlen(rval[k]);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l2=rval[k][z-1];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x=y=0;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while(s[x]!='\0')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if(s[x]==l1)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a=x;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while(s[y]!='\0')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if(s[y]==l2)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b=y;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y++;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 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ml[a][b]=1;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}//for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i1=0;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while(i1&lt;n)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for(int j1=0;j1&lt;n;j1++)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if(ml[j1][i1]==1)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for(int k1=0;k1&lt;n;k1++)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ml[j1][k1]=(ml[j1][k1] || ml[i1][k1]);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i1++;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ml[i][i]=1;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cout&lt;&lt;"Last * :\n";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display(ml);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opm::greater()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n=t+nt;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m3[i][j]=0;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multiply(ml,mlterm);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ml[j][i]=m3[i][j];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m3[i][j]=0;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multiply(ml,meq);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mltr[i][j]=m3[i][j];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cout&lt;&lt;"\nGreater Matrix : 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display(mltr);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opm::less()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  <w:t>int n=t+nt;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multiply(meq,mfstar);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mfstar[i][j]=0;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mfstar[i][j]=m3[i][j];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m3[i][j]=0;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multiply(mfstar,mfterm);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mfstar[i][j]=0;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mfstar[i][j]=m3[i][j];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 Less Matrix 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display(mfstar);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opm::pequal()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i1,j1,i2,i3,k1,x,y,a,b;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l,m;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for(j1=0;j1&lt;cp;j1++)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for(k1=0;k1&lt;strlen(rval[j1]);k1++)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l=m='\0';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a=b=0;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for(i1=0;i1&lt;t;i1++)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if(rval[j1][k1]==ct[i1])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l=rval[j1][k1];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for(i2=0;i2&lt;t;i2++)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if(rval[j1][k1+1]==ct[i2])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m=rval[j1][k1+1];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 if(rval[j1][k1+2]==ct[i2])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for(i3=0;i3&lt;t;i3++)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if(rval[j1][k1+2]==ct[i3])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m=rval[j1][k1+2];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if(l!='\0' &amp;&amp; m!='\0')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x=y=0;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while(s[x]!='\0')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if(s[x]==l)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a=x;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x++;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while(s[y]!='\0')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if(s[y]==m)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b=y;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y++;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 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eq[a][b]=1;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a=b=0;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cout&lt;&lt;"\nEqual precedence:";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display(eq);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opm::multiply(int m1[10][10],int m2[10][10])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n=t+nt;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for(j=0;j&lt;n;j++)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for(int k=0;k&lt;n;k++)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m3[i][j]=m3[i][j] + m1[i][k] * m2[k][j];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if(m3[i][j]&gt;=2)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m3[i][j]=1;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opm::simpose()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a,b,c;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a=nt+t;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for(i=0;i&lt;a;i++)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for(j=0;j&lt;a;j++)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sim[i][j]='0';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m[i][j]=0;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for(i=a-t;i&lt;a;i++)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m[i][a-1]=3;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m[a-1][i]=2;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for(i=0;i&lt;a;i++)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for(j=0;j&lt;a;j++)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if(mfstar[i][j]==1)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sim[i][j]='&lt;';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m[i][j]=2;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if(mltr[i][j]==1)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sim[i][j]='&gt;';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m[i][j]=3;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if(eq[i][j]==1)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sim[i][j]='=';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m[i][j]=1;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display(m);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cout&lt;&lt;"\nSuperimposed matrix:";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for(i=0;i&lt;a;i++)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cout&lt;&lt;"\t"&lt;&lt;s[i];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 ----------------------------------------------------------------";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for(i=0;i&lt;a;i++)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cout&lt;&lt;"\n   "&lt;&lt;s[i];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 |";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for(j=0;j&lt;a;j++)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cout&lt;&lt;"\t"&lt;&lt;sim[i][j];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opm::parse()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c;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q=0,m1=0,k=0,v,w;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p[15],hand[10];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a,b,fh=-1,bh=-1,inh=0,e=1;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flag=0;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cout&lt;&lt;"\nEnter the string to be parsed:";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gets(p);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 Enter the exclusive symbol :";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  <w:t>cin&gt;&gt;c;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q=strlen(p);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m1=0;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while(m1&lt;q)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 xml:space="preserve">   for(k=0;k&lt;t;k++)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if(p[m1]==ct[k])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v=w=0;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if(flag==0)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a=b=0;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while(s[v]!='\0')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if(s[v]==p[m1])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a=v;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flag=1;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v++;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if(flag==1)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m1++;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for(k=0;k&lt;t;k++)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if(p[m1]==ct[k])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while(s[w]!='\0')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if(s[w]==p[m1])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b=w;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w++;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if(a!=0 &amp;&amp; b!=0)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switch(m[a][b])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case 2: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for(int k1=0;k1&lt;nt;k1++)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if(p[m1-1]==cnt[k1])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fh=m1-1;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else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fh=m1;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 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case 3: bh=m1-1; 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case 1: e++;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}//switch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if(fh&gt;=0 &amp;&amp;bh&gt;0)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inh=fh;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for(k=0;fh&lt;=bh;fh++,k++)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hand[k]=p[fh];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hand[k]='\0';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cout&lt;&lt;"\nHandle:"&lt;&lt;hand;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for(k=0;k&lt;cp;k++)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if(strcmp(rval[k],hand)==0)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p[inh]=lval[k][0];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for(;p[bh]!='\0';)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p[++inh]=p[++bh];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p[bh]='\0';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a=b=0;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cout&lt;&lt;"\n P:"&lt;&lt;p;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fh=bh=e=m1=-1;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}//if a,b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if(a==0)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m1++;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if(p[1]==c &amp;&amp;strlen(p)==3)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}//while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for(k=0;k&lt;cp;k++)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if(strcmp(rval[k],hand)==0)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break;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if(c==lval[k][0])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cout&lt;&lt;"\nString is parsable"&lt;&lt;lval[k][0];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 xml:space="preserve">   else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cout&lt;&lt;"\nString is not parsable";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opm::display(int m[10][10])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cout&lt;&lt;"\n\n";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flushall();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p=t+nt;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for(i=0;i&lt;p;i++)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cout&lt;&lt;"\t"&lt;&lt;s[i];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cout&lt;&lt;"\n  ------------------------------------------------------------------";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  <w:t>for(i=0;i&lt;p;i++)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cout&lt;&lt;"\n   "&lt;&lt;s[i];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 |";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for(j=0;j&lt;p;j++)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cout&lt;&lt;"\t"&lt;&lt;m[i][j];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main()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opm o1;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a;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flushall();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o1.get_data();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o1.matrix();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o1.equal();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o1.first();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o1.last();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o1.fterm();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o1.lterm();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o1.less();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o1.greater();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o1.pequal();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o1.simpose();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o1.parse();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getch();</w:t>
      </w:r>
    </w:p>
    <w:p w:rsidR="00C5344C" w:rsidRDefault="00C5344C" w:rsidP="00C5344C">
      <w:pPr>
        <w:pStyle w:val="PlainText"/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  <w:jc w:val="both"/>
      </w:pPr>
    </w:p>
    <w:p w:rsidR="00C5344C" w:rsidRPr="00E05A80" w:rsidRDefault="00C5344C" w:rsidP="00C5344C">
      <w:pPr>
        <w:pStyle w:val="Heading3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05A80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C5344C" w:rsidRDefault="00C5344C" w:rsidP="00C5344C">
      <w:pPr>
        <w:ind w:left="567"/>
        <w:jc w:val="both"/>
      </w:pPr>
    </w:p>
    <w:p w:rsidR="00C5344C" w:rsidRDefault="00C5344C" w:rsidP="00C5344C">
      <w:pPr>
        <w:ind w:left="567"/>
      </w:pPr>
      <w:r>
        <w:t>How many nonterminals:3</w:t>
      </w:r>
    </w:p>
    <w:p w:rsidR="00C5344C" w:rsidRDefault="00C5344C" w:rsidP="00C5344C">
      <w:pPr>
        <w:ind w:left="567"/>
      </w:pPr>
      <w:r>
        <w:t>Enter nonterminals:ETF</w:t>
      </w:r>
    </w:p>
    <w:p w:rsidR="00C5344C" w:rsidRDefault="00C5344C" w:rsidP="00C5344C">
      <w:pPr>
        <w:ind w:left="567"/>
      </w:pPr>
      <w:r>
        <w:t>How many terminals:5</w:t>
      </w:r>
    </w:p>
    <w:p w:rsidR="00C5344C" w:rsidRDefault="00C5344C" w:rsidP="00C5344C">
      <w:pPr>
        <w:ind w:left="567"/>
      </w:pPr>
      <w:r>
        <w:t>Enter terminals:+*()i</w:t>
      </w:r>
    </w:p>
    <w:p w:rsidR="00C5344C" w:rsidRDefault="00C5344C" w:rsidP="00C5344C">
      <w:pPr>
        <w:ind w:left="567"/>
      </w:pPr>
      <w:r>
        <w:t>How many productions:6</w:t>
      </w:r>
    </w:p>
    <w:p w:rsidR="00C5344C" w:rsidRDefault="00C5344C" w:rsidP="00C5344C">
      <w:pPr>
        <w:ind w:left="567"/>
      </w:pPr>
      <w:r>
        <w:t>Enter the production:E=E+T</w:t>
      </w:r>
    </w:p>
    <w:p w:rsidR="00C5344C" w:rsidRDefault="00C5344C" w:rsidP="00C5344C">
      <w:pPr>
        <w:ind w:left="567"/>
      </w:pPr>
      <w:r>
        <w:t>Enter the production:T=T*F</w:t>
      </w:r>
    </w:p>
    <w:p w:rsidR="00C5344C" w:rsidRDefault="00C5344C" w:rsidP="00C5344C">
      <w:pPr>
        <w:ind w:left="567"/>
      </w:pPr>
      <w:r>
        <w:t>Enter the production:E=T</w:t>
      </w:r>
    </w:p>
    <w:p w:rsidR="00C5344C" w:rsidRDefault="00C5344C" w:rsidP="00C5344C">
      <w:pPr>
        <w:ind w:left="567"/>
      </w:pPr>
      <w:r>
        <w:t>Enter the production:T=F</w:t>
      </w:r>
    </w:p>
    <w:p w:rsidR="00C5344C" w:rsidRDefault="00C5344C" w:rsidP="00C5344C">
      <w:pPr>
        <w:ind w:left="567"/>
      </w:pPr>
      <w:r>
        <w:t>Enter the production:F=(E)</w:t>
      </w:r>
    </w:p>
    <w:p w:rsidR="00C5344C" w:rsidRDefault="00C5344C" w:rsidP="00C5344C">
      <w:pPr>
        <w:ind w:left="567"/>
      </w:pPr>
      <w:r>
        <w:t>Enter the production:F=i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</w:pPr>
      <w:r>
        <w:t>Program Output:-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>Equal :</w:t>
      </w: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0       0       0       1       0       0       1       0       0</w:t>
      </w:r>
    </w:p>
    <w:p w:rsidR="00C5344C" w:rsidRDefault="00C5344C" w:rsidP="00C5344C">
      <w:pPr>
        <w:ind w:left="567"/>
      </w:pPr>
      <w:r>
        <w:t xml:space="preserve">   T |  0       0       0       0       1       0       0       0       0</w:t>
      </w:r>
    </w:p>
    <w:p w:rsidR="00C5344C" w:rsidRDefault="00C5344C" w:rsidP="00C5344C">
      <w:pPr>
        <w:ind w:left="567"/>
      </w:pPr>
      <w:r>
        <w:t xml:space="preserve">   F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+ |  0       1       0       0       0       0       0       0       0</w:t>
      </w:r>
    </w:p>
    <w:p w:rsidR="00C5344C" w:rsidRDefault="00C5344C" w:rsidP="00C5344C">
      <w:pPr>
        <w:ind w:left="567"/>
      </w:pPr>
      <w:r>
        <w:t xml:space="preserve">   * |  0       0       1       0       0       0       0       0       0</w:t>
      </w:r>
    </w:p>
    <w:p w:rsidR="00C5344C" w:rsidRDefault="00C5344C" w:rsidP="00C5344C">
      <w:pPr>
        <w:ind w:left="567"/>
      </w:pPr>
      <w:r>
        <w:t xml:space="preserve">   (  |  1       0       0       0       0       0       0       0       0</w:t>
      </w:r>
    </w:p>
    <w:p w:rsidR="00C5344C" w:rsidRDefault="00C5344C" w:rsidP="00C5344C">
      <w:pPr>
        <w:ind w:left="567"/>
      </w:pPr>
      <w:r>
        <w:t xml:space="preserve">   )  |  0       0       0       0       0       0       0       0       0</w:t>
      </w:r>
    </w:p>
    <w:p w:rsidR="00C5344C" w:rsidRDefault="00C5344C" w:rsidP="00C5344C">
      <w:pPr>
        <w:ind w:left="567"/>
      </w:pPr>
      <w:r>
        <w:t>i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# |  0       0       0       0       0       0       0       0       0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>First* :</w:t>
      </w: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1       1       1       0       0       1       0       1       0</w:t>
      </w:r>
    </w:p>
    <w:p w:rsidR="00C5344C" w:rsidRDefault="00C5344C" w:rsidP="00C5344C">
      <w:pPr>
        <w:ind w:left="567"/>
      </w:pPr>
      <w:r>
        <w:t xml:space="preserve">   T |  0       1       1       0       0       1       0       1       0</w:t>
      </w:r>
    </w:p>
    <w:p w:rsidR="00C5344C" w:rsidRDefault="00C5344C" w:rsidP="00C5344C">
      <w:pPr>
        <w:ind w:left="567"/>
      </w:pPr>
      <w:r>
        <w:t xml:space="preserve">   F |  0       0       1       0       0       1       0       1       0</w:t>
      </w:r>
    </w:p>
    <w:p w:rsidR="00C5344C" w:rsidRDefault="00C5344C" w:rsidP="00C5344C">
      <w:pPr>
        <w:ind w:left="567"/>
      </w:pPr>
      <w:r>
        <w:t xml:space="preserve">   + |  0       0       0       1       0       0       0       0       0</w:t>
      </w:r>
    </w:p>
    <w:p w:rsidR="00C5344C" w:rsidRDefault="00C5344C" w:rsidP="00C5344C">
      <w:pPr>
        <w:ind w:left="567"/>
      </w:pPr>
      <w:r>
        <w:t xml:space="preserve">   * |  0       0       0       0       1       0       0       0       0</w:t>
      </w:r>
    </w:p>
    <w:p w:rsidR="00C5344C" w:rsidRDefault="00C5344C" w:rsidP="00C5344C">
      <w:pPr>
        <w:ind w:left="567"/>
      </w:pPr>
      <w:r>
        <w:t xml:space="preserve">   (  |  0       0       0       0       0       1       0       0       0</w:t>
      </w:r>
    </w:p>
    <w:p w:rsidR="00C5344C" w:rsidRDefault="00C5344C" w:rsidP="00C5344C">
      <w:pPr>
        <w:ind w:left="567"/>
      </w:pPr>
      <w:r>
        <w:t xml:space="preserve">   )  |  0       0       0       0       0       0       1       0       0</w:t>
      </w:r>
    </w:p>
    <w:p w:rsidR="00C5344C" w:rsidRDefault="00C5344C" w:rsidP="00C5344C">
      <w:pPr>
        <w:ind w:left="567"/>
      </w:pPr>
      <w:r>
        <w:t>i  |  0       0       0       0       0       0       0       1       0</w:t>
      </w:r>
    </w:p>
    <w:p w:rsidR="00C5344C" w:rsidRDefault="00C5344C" w:rsidP="00C5344C">
      <w:pPr>
        <w:ind w:left="567"/>
      </w:pPr>
      <w:r>
        <w:t xml:space="preserve">   # |  0       0       0       0       0       0       0       0       1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>Last * :</w:t>
      </w:r>
    </w:p>
    <w:p w:rsidR="00C5344C" w:rsidRDefault="00C5344C" w:rsidP="00C5344C">
      <w:pPr>
        <w:ind w:left="567"/>
      </w:pPr>
      <w:r>
        <w:lastRenderedPageBreak/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1       1       1       0       0       0       1       1       0</w:t>
      </w:r>
    </w:p>
    <w:p w:rsidR="00C5344C" w:rsidRDefault="00C5344C" w:rsidP="00C5344C">
      <w:pPr>
        <w:ind w:left="567"/>
      </w:pPr>
      <w:r>
        <w:t xml:space="preserve">   T |  0       1       1       0       0       0       1       1       0</w:t>
      </w:r>
    </w:p>
    <w:p w:rsidR="00C5344C" w:rsidRDefault="00C5344C" w:rsidP="00C5344C">
      <w:pPr>
        <w:ind w:left="567"/>
      </w:pPr>
      <w:r>
        <w:t xml:space="preserve">   F |  0       0       1       0       0       0       1       1       0</w:t>
      </w:r>
    </w:p>
    <w:p w:rsidR="00C5344C" w:rsidRDefault="00C5344C" w:rsidP="00C5344C">
      <w:pPr>
        <w:ind w:left="567"/>
      </w:pPr>
      <w:r>
        <w:t xml:space="preserve">   + |  0       0       0       1       0       0       0       0       0</w:t>
      </w:r>
    </w:p>
    <w:p w:rsidR="00C5344C" w:rsidRDefault="00C5344C" w:rsidP="00C5344C">
      <w:pPr>
        <w:ind w:left="567"/>
      </w:pPr>
      <w:r>
        <w:t xml:space="preserve">   * |  0       0       0       0       1       0       0       0       0</w:t>
      </w:r>
    </w:p>
    <w:p w:rsidR="00C5344C" w:rsidRDefault="00C5344C" w:rsidP="00C5344C">
      <w:pPr>
        <w:ind w:left="567"/>
      </w:pPr>
      <w:r>
        <w:t xml:space="preserve">   (  |  0       0       0       0       0       1       0       0       0</w:t>
      </w:r>
    </w:p>
    <w:p w:rsidR="00C5344C" w:rsidRDefault="00C5344C" w:rsidP="00C5344C">
      <w:pPr>
        <w:ind w:left="567"/>
      </w:pPr>
      <w:r>
        <w:t xml:space="preserve">   )  |  0       0       0       0       0       0       1       0       0</w:t>
      </w:r>
    </w:p>
    <w:p w:rsidR="00C5344C" w:rsidRDefault="00C5344C" w:rsidP="00C5344C">
      <w:pPr>
        <w:ind w:left="567"/>
      </w:pPr>
      <w:r>
        <w:t>i  |  0       0       0       0       0       0       0       1       0</w:t>
      </w:r>
    </w:p>
    <w:p w:rsidR="00C5344C" w:rsidRDefault="00C5344C" w:rsidP="00C5344C">
      <w:pPr>
        <w:ind w:left="567"/>
      </w:pPr>
      <w:r>
        <w:t xml:space="preserve">   # |  0       0       0       0       0       0       0       0       1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>Firstterm :</w:t>
      </w: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0       0       0       1       0       0       0       0       0</w:t>
      </w:r>
    </w:p>
    <w:p w:rsidR="00C5344C" w:rsidRDefault="00C5344C" w:rsidP="00C5344C">
      <w:pPr>
        <w:ind w:left="567"/>
      </w:pPr>
      <w:r>
        <w:t xml:space="preserve">   T |  0       0       0       0       1       0       0       0       0</w:t>
      </w:r>
    </w:p>
    <w:p w:rsidR="00C5344C" w:rsidRDefault="00C5344C" w:rsidP="00C5344C">
      <w:pPr>
        <w:ind w:left="567"/>
      </w:pPr>
      <w:r>
        <w:t xml:space="preserve">   F |  0       0       0       0       0       1       0       1       0</w:t>
      </w:r>
    </w:p>
    <w:p w:rsidR="00C5344C" w:rsidRDefault="00C5344C" w:rsidP="00C5344C">
      <w:pPr>
        <w:ind w:left="567"/>
      </w:pPr>
      <w:r>
        <w:t xml:space="preserve">   +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*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(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)  |  0       0       0       0       0       0       0       0       0</w:t>
      </w:r>
    </w:p>
    <w:p w:rsidR="00C5344C" w:rsidRDefault="00C5344C" w:rsidP="00C5344C">
      <w:pPr>
        <w:ind w:left="567"/>
      </w:pPr>
      <w:r>
        <w:t>i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# |  0       0       0       0       0       0       0       0       0</w:t>
      </w:r>
    </w:p>
    <w:p w:rsidR="00C5344C" w:rsidRDefault="00C5344C" w:rsidP="00C5344C">
      <w:pPr>
        <w:ind w:left="567"/>
        <w:rPr>
          <w:b/>
          <w:bCs/>
        </w:rPr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>Lastterm :</w:t>
      </w: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0       0       0       1       0       0       0       0       0</w:t>
      </w:r>
    </w:p>
    <w:p w:rsidR="00C5344C" w:rsidRDefault="00C5344C" w:rsidP="00C5344C">
      <w:pPr>
        <w:ind w:left="567"/>
      </w:pPr>
      <w:r>
        <w:t xml:space="preserve">   T |  0       0       0       0       1       0       0       0       0</w:t>
      </w:r>
    </w:p>
    <w:p w:rsidR="00C5344C" w:rsidRDefault="00C5344C" w:rsidP="00C5344C">
      <w:pPr>
        <w:ind w:left="567"/>
      </w:pPr>
      <w:r>
        <w:t xml:space="preserve">   F |  0       0       0       0       0       0       1       1       0</w:t>
      </w:r>
    </w:p>
    <w:p w:rsidR="00C5344C" w:rsidRDefault="00C5344C" w:rsidP="00C5344C">
      <w:pPr>
        <w:ind w:left="567"/>
      </w:pPr>
      <w:r>
        <w:t xml:space="preserve">   +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*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(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)  |  0       0       0       0       0       0       0       0       0</w:t>
      </w:r>
    </w:p>
    <w:p w:rsidR="00C5344C" w:rsidRDefault="00C5344C" w:rsidP="00C5344C">
      <w:pPr>
        <w:ind w:left="567"/>
      </w:pPr>
      <w:r>
        <w:t>i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# |  0       0       0       0       0       0       0       0       0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 xml:space="preserve"> Less Matrix :</w:t>
      </w: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T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F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+ |  0       0       0       0       1       1       0       1       0</w:t>
      </w:r>
    </w:p>
    <w:p w:rsidR="00C5344C" w:rsidRDefault="00C5344C" w:rsidP="00C5344C">
      <w:pPr>
        <w:ind w:left="567"/>
      </w:pPr>
      <w:r>
        <w:t xml:space="preserve">   * |  0       0       0       0       0       1       0       1       0</w:t>
      </w:r>
    </w:p>
    <w:p w:rsidR="00C5344C" w:rsidRDefault="00C5344C" w:rsidP="00C5344C">
      <w:pPr>
        <w:ind w:left="567"/>
      </w:pPr>
      <w:r>
        <w:t xml:space="preserve">   ( |  0       0       0       1       1       1       0       1       0</w:t>
      </w:r>
    </w:p>
    <w:p w:rsidR="00C5344C" w:rsidRDefault="00C5344C" w:rsidP="00C5344C">
      <w:pPr>
        <w:ind w:left="567"/>
      </w:pPr>
      <w:r>
        <w:t xml:space="preserve">   ) |  0       0       0       0       0       0       0       0       0</w:t>
      </w:r>
    </w:p>
    <w:p w:rsidR="00C5344C" w:rsidRDefault="00C5344C" w:rsidP="00C5344C">
      <w:pPr>
        <w:ind w:left="567"/>
      </w:pPr>
      <w:r>
        <w:t>i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# |  0       0       0       0       0       0       0       0       0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>Greater Matrix :</w:t>
      </w: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T |  0       0       0       0       0       0       0       0       0</w:t>
      </w:r>
    </w:p>
    <w:p w:rsidR="00C5344C" w:rsidRDefault="00C5344C" w:rsidP="00C5344C">
      <w:pPr>
        <w:ind w:left="567"/>
      </w:pPr>
      <w:r>
        <w:lastRenderedPageBreak/>
        <w:t xml:space="preserve">   F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+ |  0       0       0       1       0       0       1       0       0</w:t>
      </w:r>
    </w:p>
    <w:p w:rsidR="00C5344C" w:rsidRDefault="00C5344C" w:rsidP="00C5344C">
      <w:pPr>
        <w:ind w:left="567"/>
      </w:pPr>
      <w:r>
        <w:t xml:space="preserve">   * |  0       0       0       1       1       0       1       0       0</w:t>
      </w:r>
    </w:p>
    <w:p w:rsidR="00C5344C" w:rsidRDefault="00C5344C" w:rsidP="00C5344C">
      <w:pPr>
        <w:ind w:left="567"/>
      </w:pPr>
      <w:r>
        <w:t xml:space="preserve">   (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)  |  0       0       0       1       1       0       1       0       0</w:t>
      </w:r>
    </w:p>
    <w:p w:rsidR="00C5344C" w:rsidRDefault="00C5344C" w:rsidP="00C5344C">
      <w:pPr>
        <w:ind w:left="567"/>
      </w:pPr>
      <w:r>
        <w:t>i  |  0       0       0       1       1       0       1       0       0</w:t>
      </w:r>
    </w:p>
    <w:p w:rsidR="00C5344C" w:rsidRDefault="00C5344C" w:rsidP="00C5344C">
      <w:pPr>
        <w:ind w:left="567"/>
      </w:pPr>
      <w:r>
        <w:t xml:space="preserve">   # |  0       0       0       0       0       0       0       0       0</w:t>
      </w:r>
    </w:p>
    <w:p w:rsidR="00C5344C" w:rsidRDefault="00C5344C" w:rsidP="00C5344C">
      <w:pPr>
        <w:ind w:left="567"/>
        <w:rPr>
          <w:b/>
          <w:bCs/>
        </w:rPr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>Equal precedence:</w:t>
      </w: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T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F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+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*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(  |  0       0       0       0       0       0       1       0       0</w:t>
      </w:r>
    </w:p>
    <w:p w:rsidR="00C5344C" w:rsidRDefault="00C5344C" w:rsidP="00C5344C">
      <w:pPr>
        <w:ind w:left="567"/>
      </w:pPr>
      <w:r>
        <w:t xml:space="preserve">   )  |  0       0       0       0       0       0       0       0       0</w:t>
      </w:r>
    </w:p>
    <w:p w:rsidR="00C5344C" w:rsidRDefault="00C5344C" w:rsidP="00C5344C">
      <w:pPr>
        <w:ind w:left="567"/>
      </w:pPr>
      <w:r>
        <w:t>i 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# |  0       0       0       0       0       0       0       0       0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 ------------------------------------------------------------------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T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F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+ |  0       0       0       3       2       2       3       2       3</w:t>
      </w:r>
    </w:p>
    <w:p w:rsidR="00C5344C" w:rsidRDefault="00C5344C" w:rsidP="00C5344C">
      <w:pPr>
        <w:ind w:left="567"/>
      </w:pPr>
      <w:r>
        <w:t xml:space="preserve">   * |  0       0       0       3       3       2       3       2       3</w:t>
      </w:r>
    </w:p>
    <w:p w:rsidR="00C5344C" w:rsidRDefault="00C5344C" w:rsidP="00C5344C">
      <w:pPr>
        <w:ind w:left="567"/>
      </w:pPr>
      <w:r>
        <w:t xml:space="preserve">   ( |  0       0       0       2       2       2       1       2       3</w:t>
      </w:r>
    </w:p>
    <w:p w:rsidR="00C5344C" w:rsidRDefault="00C5344C" w:rsidP="00C5344C">
      <w:pPr>
        <w:ind w:left="567"/>
      </w:pPr>
      <w:r>
        <w:t xml:space="preserve">   ) |  0       0       0       3       3       0       3       0       3</w:t>
      </w:r>
    </w:p>
    <w:p w:rsidR="00C5344C" w:rsidRDefault="00C5344C" w:rsidP="00C5344C">
      <w:pPr>
        <w:ind w:left="567"/>
      </w:pPr>
      <w:r>
        <w:t>i |  0       0       0       3       3       0       3       0       3</w:t>
      </w:r>
    </w:p>
    <w:p w:rsidR="00C5344C" w:rsidRDefault="00C5344C" w:rsidP="00C5344C">
      <w:pPr>
        <w:ind w:left="567"/>
      </w:pPr>
      <w:r>
        <w:t xml:space="preserve">   # |  0       0       0       2       2       2       2       2       2</w:t>
      </w:r>
    </w:p>
    <w:p w:rsidR="00C5344C" w:rsidRDefault="00C5344C" w:rsidP="00C5344C">
      <w:pPr>
        <w:ind w:left="567"/>
        <w:rPr>
          <w:b/>
          <w:bCs/>
        </w:rPr>
      </w:pPr>
    </w:p>
    <w:p w:rsidR="00C5344C" w:rsidRDefault="00C5344C" w:rsidP="00C5344C">
      <w:pPr>
        <w:ind w:left="567"/>
        <w:rPr>
          <w:b/>
          <w:bCs/>
        </w:rPr>
      </w:pPr>
    </w:p>
    <w:p w:rsidR="00C5344C" w:rsidRDefault="00C5344C" w:rsidP="00C5344C">
      <w:pPr>
        <w:ind w:left="567"/>
        <w:rPr>
          <w:b/>
          <w:bCs/>
        </w:rPr>
      </w:pPr>
      <w:r>
        <w:rPr>
          <w:b/>
          <w:bCs/>
        </w:rPr>
        <w:t>Superimposed matrix:</w:t>
      </w:r>
    </w:p>
    <w:p w:rsidR="00C5344C" w:rsidRDefault="00C5344C" w:rsidP="00C5344C">
      <w:pPr>
        <w:ind w:left="567"/>
      </w:pPr>
      <w:r>
        <w:t xml:space="preserve">        E       T       F       +       *       (       )       i       #</w:t>
      </w:r>
    </w:p>
    <w:p w:rsidR="00C5344C" w:rsidRDefault="00C5344C" w:rsidP="00C5344C">
      <w:pPr>
        <w:ind w:left="567"/>
      </w:pPr>
      <w:r>
        <w:t xml:space="preserve"> ----------------------------------------------------------------</w:t>
      </w:r>
    </w:p>
    <w:p w:rsidR="00C5344C" w:rsidRDefault="00C5344C" w:rsidP="00C5344C">
      <w:pPr>
        <w:ind w:left="567"/>
      </w:pPr>
      <w:r>
        <w:t xml:space="preserve">   E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T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F |  0       0       0       0       0       0       0       0       0</w:t>
      </w:r>
    </w:p>
    <w:p w:rsidR="00C5344C" w:rsidRDefault="00C5344C" w:rsidP="00C5344C">
      <w:pPr>
        <w:ind w:left="567"/>
      </w:pPr>
      <w:r>
        <w:t xml:space="preserve">   + |  0       0       0       &gt;&lt;&lt;&gt;&lt;       0</w:t>
      </w:r>
    </w:p>
    <w:p w:rsidR="00C5344C" w:rsidRDefault="00C5344C" w:rsidP="00C5344C">
      <w:pPr>
        <w:ind w:left="567"/>
      </w:pPr>
      <w:r>
        <w:t xml:space="preserve">   * |  0       0       0       &gt;&gt;&lt;&gt;&lt;       0</w:t>
      </w:r>
    </w:p>
    <w:p w:rsidR="00C5344C" w:rsidRDefault="00C5344C" w:rsidP="00C5344C">
      <w:pPr>
        <w:ind w:left="567"/>
      </w:pPr>
      <w:r>
        <w:t xml:space="preserve">   (  |  0       0       0       &lt;&lt;&lt;       =       &lt;       0</w:t>
      </w:r>
    </w:p>
    <w:p w:rsidR="00C5344C" w:rsidRDefault="00C5344C" w:rsidP="00C5344C">
      <w:pPr>
        <w:ind w:left="567"/>
      </w:pPr>
      <w:r>
        <w:t xml:space="preserve">   )  |  0       0       0       &gt;&gt;       0       &gt;       0       0</w:t>
      </w:r>
    </w:p>
    <w:p w:rsidR="00C5344C" w:rsidRDefault="00C5344C" w:rsidP="00C5344C">
      <w:pPr>
        <w:ind w:left="567"/>
      </w:pPr>
      <w:r>
        <w:t>i  |  0       0       0       &gt;&gt;       0       &gt;       0       0</w:t>
      </w:r>
    </w:p>
    <w:p w:rsidR="00C5344C" w:rsidRDefault="00C5344C" w:rsidP="00C5344C">
      <w:pPr>
        <w:ind w:left="567"/>
      </w:pPr>
      <w:r>
        <w:t xml:space="preserve">   #  |  0       0       0       0       0       0       0       0       0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</w:pPr>
      <w:r>
        <w:t>Enter the string to be parsed:#T*(E+T)#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</w:pPr>
      <w:r>
        <w:t xml:space="preserve"> Enter the exclusive symbol :T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</w:pPr>
      <w:r>
        <w:t>Handle:E+T</w:t>
      </w:r>
    </w:p>
    <w:p w:rsidR="00C5344C" w:rsidRDefault="00C5344C" w:rsidP="00C5344C">
      <w:pPr>
        <w:ind w:left="567"/>
      </w:pPr>
      <w:r>
        <w:t xml:space="preserve"> P:#T*(E)#</w:t>
      </w:r>
    </w:p>
    <w:p w:rsidR="00C5344C" w:rsidRDefault="00C5344C" w:rsidP="00C5344C">
      <w:pPr>
        <w:ind w:left="567"/>
      </w:pPr>
      <w:r>
        <w:t>Handle:(E)</w:t>
      </w:r>
    </w:p>
    <w:p w:rsidR="00C5344C" w:rsidRDefault="00C5344C" w:rsidP="00C5344C">
      <w:pPr>
        <w:ind w:left="567"/>
      </w:pPr>
      <w:r>
        <w:t xml:space="preserve"> P:#T*F#</w:t>
      </w:r>
    </w:p>
    <w:p w:rsidR="00C5344C" w:rsidRDefault="00C5344C" w:rsidP="00C5344C">
      <w:pPr>
        <w:ind w:left="567"/>
      </w:pPr>
      <w:r>
        <w:lastRenderedPageBreak/>
        <w:t>Handle:T*F</w:t>
      </w:r>
    </w:p>
    <w:p w:rsidR="00C5344C" w:rsidRDefault="00C5344C" w:rsidP="00C5344C">
      <w:pPr>
        <w:ind w:left="567"/>
      </w:pPr>
      <w:r>
        <w:t xml:space="preserve"> P:#T#</w:t>
      </w:r>
    </w:p>
    <w:p w:rsidR="00C5344C" w:rsidRDefault="00C5344C" w:rsidP="00C5344C">
      <w:pPr>
        <w:ind w:left="567"/>
      </w:pPr>
      <w:r>
        <w:t>String is parsableT</w:t>
      </w:r>
    </w:p>
    <w:p w:rsidR="00C5344C" w:rsidRDefault="00C5344C" w:rsidP="00C5344C">
      <w:pPr>
        <w:ind w:left="567"/>
      </w:pPr>
    </w:p>
    <w:p w:rsidR="00C5344C" w:rsidRDefault="00C5344C" w:rsidP="00C5344C">
      <w:pPr>
        <w:ind w:left="567"/>
      </w:pPr>
    </w:p>
    <w:p w:rsidR="00A27A99" w:rsidRDefault="00A27A99" w:rsidP="00A27A99">
      <w:pPr>
        <w:spacing w:before="12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PRACTICAL 9</w:t>
      </w:r>
    </w:p>
    <w:p w:rsidR="00A27A99" w:rsidRDefault="00A27A99" w:rsidP="00753378">
      <w:pPr>
        <w:spacing w:before="12"/>
        <w:ind w:left="567"/>
        <w:rPr>
          <w:rFonts w:ascii="Times New Roman" w:hAnsi="Times New Roman" w:cs="Times New Roman"/>
          <w:b/>
          <w:bCs/>
          <w:sz w:val="28"/>
          <w:szCs w:val="24"/>
        </w:rPr>
      </w:pPr>
    </w:p>
    <w:p w:rsidR="00753378" w:rsidRDefault="00753378" w:rsidP="00753378">
      <w:pPr>
        <w:tabs>
          <w:tab w:val="left" w:pos="900"/>
        </w:tabs>
        <w:ind w:left="900"/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Aim:- </w:t>
      </w:r>
      <w:r>
        <w:t>Write a code to generate the DAG for the input arithmetic expression.</w:t>
      </w:r>
    </w:p>
    <w:p w:rsidR="00753378" w:rsidRDefault="00753378" w:rsidP="00753378">
      <w:pPr>
        <w:spacing w:before="12"/>
        <w:ind w:left="567"/>
        <w:rPr>
          <w:rFonts w:ascii="Times New Roman" w:hAnsi="Times New Roman" w:cs="Times New Roman"/>
          <w:b/>
          <w:bCs/>
          <w:sz w:val="28"/>
          <w:szCs w:val="24"/>
        </w:rPr>
      </w:pP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#include&lt;iostream.h&gt;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#include&lt;string.h&gt;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#include&lt;stdio.h&gt;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#include&lt;stdio.h&gt;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#include&lt;conio.h&gt;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void main()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node[10][10],optr[10],left[10][10],right[10][10],add[20][10];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int flag,j,k,isSame=0,lastEntryEmpty=0,opt=0,n,i;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clrscr();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cout&lt;&lt;"Enter the total no of address:"&lt;&lt;endl;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cin&gt;&gt;n; //total no of three addr codes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cout&lt;&lt;"Enter the addresses:--&gt;"&lt;&lt;endl;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cin&gt;&gt;add[i];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char op[]={'+','-','*','/'};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for(i=0;i&lt;n;i++)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flag=1;</w:t>
      </w:r>
    </w:p>
    <w:p w:rsidR="00753378" w:rsidRDefault="00753378" w:rsidP="00753378">
      <w:pPr>
        <w:pStyle w:val="PlainText"/>
        <w:tabs>
          <w:tab w:val="left" w:pos="360"/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char *nodeIndex=strchr(add[i],'=');//finding index of =sign</w:t>
      </w:r>
    </w:p>
    <w:p w:rsidR="00753378" w:rsidRDefault="00753378" w:rsidP="00753378">
      <w:pPr>
        <w:pStyle w:val="PlainText"/>
        <w:tabs>
          <w:tab w:val="left" w:pos="180"/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int index=nodeIndex-add[i];//getting index of = sign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if(nodeIndex)//if = sign found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if((add[i][index-1]=='&gt;')||(add[i][index-1]=='&lt;'))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flag=0;//whether it is &lt;= or &gt;= operator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    flag=1;//only = sign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if(flag==1)//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char *lhs,*rhs,*lNode,*rNode,*opIndex;;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lhs=strtok(add[i],"=");//lhs of code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rhs=strtok(NULL,add[i]);//rhs of code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int isOp=0;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for(k=0;k&lt;strlen(rhs);k++)//for searching operator in rhs of code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opIndex=strchr(op,rhs[k]);//searching optr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if(opIndex)//if optr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if(lastEntryEmpty==0)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optr[i]=rhs[k];//copy optr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strcpy(node[i],lhs);//copy node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optr[i-1]=rhs[k];//copy optr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strcpy(node[i-1],lhs);//copy node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opt++;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isOp=1;//setting flag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if(isOp==1)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break;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isOp=0;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if(isOp==1)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char *opStr;//for optr as a string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sprintf(opStr,"%c",rhs[k]);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lNode=strtok(rhs,opStr);//for left child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rNode=strtok(NULL,opStr);//for rightchild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if(lastEntryEmpty==0)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strcpy(left[i],lNode);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strcpy(right[i],rNode);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strcpy(left[i-1],lNode);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strcpy(right[i-1],rNode);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 //if there no any operator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for(j=0;j&lt;i;j++)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if(strcmp(rhs,node[j])==0)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isSame=1;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else</w:t>
      </w:r>
      <w:r>
        <w:rPr>
          <w:rFonts w:ascii="Times New Roman" w:eastAsia="MS Mincho" w:hAnsi="Times New Roman" w:cs="Times New Roman"/>
          <w:sz w:val="24"/>
        </w:rPr>
        <w:tab/>
        <w:t>isSame=0;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if(isSame==1)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{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strcat(node[j]," ");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strcat(node[j],lhs);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lastEntryEmpty=1;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if(lastEntryEmpty==1)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opt++;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 //end j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</w:r>
      <w:r>
        <w:rPr>
          <w:rFonts w:ascii="Times New Roman" w:eastAsia="MS Mincho" w:hAnsi="Times New Roman" w:cs="Times New Roman"/>
          <w:sz w:val="24"/>
        </w:rPr>
        <w:tab/>
        <w:t>}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  }//end i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cout&lt;&lt;"node \t optr\t left child \tright child"&lt;&lt;endl;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     for(i=0;i&lt;=n-opt;i++)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ab/>
        <w:t xml:space="preserve">     cout&lt;&lt;node[i]&lt;&lt;"\t"&lt;&lt;optr[i]&lt;&lt;"\t\t"&lt;&lt;left[i]&lt;&lt;"\t\t"&lt;&lt;right[i]&lt;&lt;endl;</w:t>
      </w:r>
    </w:p>
    <w:p w:rsid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getch();</w:t>
      </w:r>
    </w:p>
    <w:p w:rsidR="00407D28" w:rsidRPr="00753378" w:rsidRDefault="00753378" w:rsidP="00753378">
      <w:pPr>
        <w:pStyle w:val="PlainText"/>
        <w:tabs>
          <w:tab w:val="left" w:pos="567"/>
        </w:tabs>
        <w:ind w:left="567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}</w:t>
      </w:r>
    </w:p>
    <w:sectPr w:rsidR="00407D28" w:rsidRPr="00753378" w:rsidSect="0074647A">
      <w:headerReference w:type="default" r:id="rId20"/>
      <w:pgSz w:w="11922" w:h="16838"/>
      <w:pgMar w:top="1463" w:right="641" w:bottom="278" w:left="709" w:header="227" w:footer="727" w:gutter="0"/>
      <w:pgNumType w:start="1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847" w:rsidRDefault="00B74847">
      <w:r>
        <w:separator/>
      </w:r>
    </w:p>
  </w:endnote>
  <w:endnote w:type="continuationSeparator" w:id="1">
    <w:p w:rsidR="00B74847" w:rsidRDefault="00B74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847" w:rsidRDefault="00B74847">
      <w:r>
        <w:separator/>
      </w:r>
    </w:p>
  </w:footnote>
  <w:footnote w:type="continuationSeparator" w:id="1">
    <w:p w:rsidR="00B74847" w:rsidRDefault="00B748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0F9" w:rsidRDefault="005610F9" w:rsidP="0092644B">
    <w:pPr>
      <w:pStyle w:val="Header"/>
    </w:pPr>
  </w:p>
  <w:p w:rsidR="005610F9" w:rsidRDefault="005610F9" w:rsidP="0092644B">
    <w:pPr>
      <w:pStyle w:val="Header"/>
    </w:pPr>
  </w:p>
  <w:p w:rsidR="005610F9" w:rsidRPr="0092644B" w:rsidRDefault="005610F9" w:rsidP="009264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2">
    <w:nsid w:val="01664D54"/>
    <w:multiLevelType w:val="multilevel"/>
    <w:tmpl w:val="CF092B84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3">
    <w:nsid w:val="028255AF"/>
    <w:multiLevelType w:val="hybridMultilevel"/>
    <w:tmpl w:val="BF3A92C2"/>
    <w:lvl w:ilvl="0" w:tplc="9D1491F0">
      <w:start w:val="1"/>
      <w:numFmt w:val="decimal"/>
      <w:lvlText w:val="%1."/>
      <w:lvlJc w:val="left"/>
      <w:pPr>
        <w:ind w:left="480" w:hanging="2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9"/>
        <w:sz w:val="24"/>
        <w:szCs w:val="24"/>
        <w:lang w:val="en-US" w:eastAsia="en-US" w:bidi="ar-SA"/>
      </w:rPr>
    </w:lvl>
    <w:lvl w:ilvl="1" w:tplc="31DC3816">
      <w:numFmt w:val="bullet"/>
      <w:lvlText w:val="•"/>
      <w:lvlJc w:val="left"/>
      <w:pPr>
        <w:ind w:left="1440" w:hanging="237"/>
      </w:pPr>
      <w:rPr>
        <w:rFonts w:hint="default"/>
        <w:lang w:val="en-US" w:eastAsia="en-US" w:bidi="ar-SA"/>
      </w:rPr>
    </w:lvl>
    <w:lvl w:ilvl="2" w:tplc="180E3E02">
      <w:numFmt w:val="bullet"/>
      <w:lvlText w:val="•"/>
      <w:lvlJc w:val="left"/>
      <w:pPr>
        <w:ind w:left="2400" w:hanging="237"/>
      </w:pPr>
      <w:rPr>
        <w:rFonts w:hint="default"/>
        <w:lang w:val="en-US" w:eastAsia="en-US" w:bidi="ar-SA"/>
      </w:rPr>
    </w:lvl>
    <w:lvl w:ilvl="3" w:tplc="3002432C">
      <w:numFmt w:val="bullet"/>
      <w:lvlText w:val="•"/>
      <w:lvlJc w:val="left"/>
      <w:pPr>
        <w:ind w:left="3360" w:hanging="237"/>
      </w:pPr>
      <w:rPr>
        <w:rFonts w:hint="default"/>
        <w:lang w:val="en-US" w:eastAsia="en-US" w:bidi="ar-SA"/>
      </w:rPr>
    </w:lvl>
    <w:lvl w:ilvl="4" w:tplc="59F0B526">
      <w:numFmt w:val="bullet"/>
      <w:lvlText w:val="•"/>
      <w:lvlJc w:val="left"/>
      <w:pPr>
        <w:ind w:left="4320" w:hanging="237"/>
      </w:pPr>
      <w:rPr>
        <w:rFonts w:hint="default"/>
        <w:lang w:val="en-US" w:eastAsia="en-US" w:bidi="ar-SA"/>
      </w:rPr>
    </w:lvl>
    <w:lvl w:ilvl="5" w:tplc="24729774">
      <w:numFmt w:val="bullet"/>
      <w:lvlText w:val="•"/>
      <w:lvlJc w:val="left"/>
      <w:pPr>
        <w:ind w:left="5280" w:hanging="237"/>
      </w:pPr>
      <w:rPr>
        <w:rFonts w:hint="default"/>
        <w:lang w:val="en-US" w:eastAsia="en-US" w:bidi="ar-SA"/>
      </w:rPr>
    </w:lvl>
    <w:lvl w:ilvl="6" w:tplc="E1BEFC00">
      <w:numFmt w:val="bullet"/>
      <w:lvlText w:val="•"/>
      <w:lvlJc w:val="left"/>
      <w:pPr>
        <w:ind w:left="6240" w:hanging="237"/>
      </w:pPr>
      <w:rPr>
        <w:rFonts w:hint="default"/>
        <w:lang w:val="en-US" w:eastAsia="en-US" w:bidi="ar-SA"/>
      </w:rPr>
    </w:lvl>
    <w:lvl w:ilvl="7" w:tplc="53BE2554">
      <w:numFmt w:val="bullet"/>
      <w:lvlText w:val="•"/>
      <w:lvlJc w:val="left"/>
      <w:pPr>
        <w:ind w:left="7200" w:hanging="237"/>
      </w:pPr>
      <w:rPr>
        <w:rFonts w:hint="default"/>
        <w:lang w:val="en-US" w:eastAsia="en-US" w:bidi="ar-SA"/>
      </w:rPr>
    </w:lvl>
    <w:lvl w:ilvl="8" w:tplc="56AECD00">
      <w:numFmt w:val="bullet"/>
      <w:lvlText w:val="•"/>
      <w:lvlJc w:val="left"/>
      <w:pPr>
        <w:ind w:left="8160" w:hanging="237"/>
      </w:pPr>
      <w:rPr>
        <w:rFonts w:hint="default"/>
        <w:lang w:val="en-US" w:eastAsia="en-US" w:bidi="ar-SA"/>
      </w:rPr>
    </w:lvl>
  </w:abstractNum>
  <w:abstractNum w:abstractNumId="4">
    <w:nsid w:val="0D56585D"/>
    <w:multiLevelType w:val="multilevel"/>
    <w:tmpl w:val="0053208E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5">
    <w:nsid w:val="141C37B4"/>
    <w:multiLevelType w:val="hybridMultilevel"/>
    <w:tmpl w:val="4E1E4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E26ACA"/>
    <w:multiLevelType w:val="hybridMultilevel"/>
    <w:tmpl w:val="3BF8E57E"/>
    <w:lvl w:ilvl="0" w:tplc="B734D376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35C25B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DF38034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BE8810A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2B70D77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378ACC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77125B5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683C25CC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5B0C51CE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7">
    <w:nsid w:val="22EC77EE"/>
    <w:multiLevelType w:val="multilevel"/>
    <w:tmpl w:val="0053208E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8">
    <w:nsid w:val="42EE58A9"/>
    <w:multiLevelType w:val="multilevel"/>
    <w:tmpl w:val="CF092B84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9">
    <w:nsid w:val="466609AF"/>
    <w:multiLevelType w:val="hybridMultilevel"/>
    <w:tmpl w:val="A53C6F46"/>
    <w:lvl w:ilvl="0" w:tplc="823EE2A0">
      <w:start w:val="1"/>
      <w:numFmt w:val="decimal"/>
      <w:lvlText w:val="%1)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7FB1CF8"/>
    <w:multiLevelType w:val="hybridMultilevel"/>
    <w:tmpl w:val="0CEC102E"/>
    <w:lvl w:ilvl="0" w:tplc="2E3ADE6E">
      <w:start w:val="4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72CB04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B2563E0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DFF670F6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2D9E515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76AC2FC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518CCF6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395E2E70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D200ED52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1">
    <w:nsid w:val="48CA2D57"/>
    <w:multiLevelType w:val="hybridMultilevel"/>
    <w:tmpl w:val="28082CB2"/>
    <w:lvl w:ilvl="0" w:tplc="38BE5C3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428D6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D304DE5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2A3ED382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C03092FA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255489A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823831A8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6B8C43D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A88C753A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2">
    <w:nsid w:val="4AB96572"/>
    <w:multiLevelType w:val="multilevel"/>
    <w:tmpl w:val="CF092B84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13">
    <w:nsid w:val="4F343DE5"/>
    <w:multiLevelType w:val="hybridMultilevel"/>
    <w:tmpl w:val="91840B48"/>
    <w:lvl w:ilvl="0" w:tplc="4DA87A0A">
      <w:start w:val="1"/>
      <w:numFmt w:val="decimal"/>
      <w:lvlText w:val="%1."/>
      <w:lvlJc w:val="left"/>
      <w:pPr>
        <w:ind w:left="356" w:hanging="237"/>
      </w:pPr>
      <w:rPr>
        <w:rFonts w:hint="default"/>
        <w:spacing w:val="-1"/>
        <w:w w:val="100"/>
        <w:lang w:val="en-US" w:eastAsia="en-US" w:bidi="ar-SA"/>
      </w:rPr>
    </w:lvl>
    <w:lvl w:ilvl="1" w:tplc="6D8AAA4E">
      <w:numFmt w:val="bullet"/>
      <w:lvlText w:val="•"/>
      <w:lvlJc w:val="left"/>
      <w:pPr>
        <w:ind w:left="1332" w:hanging="237"/>
      </w:pPr>
      <w:rPr>
        <w:rFonts w:hint="default"/>
        <w:lang w:val="en-US" w:eastAsia="en-US" w:bidi="ar-SA"/>
      </w:rPr>
    </w:lvl>
    <w:lvl w:ilvl="2" w:tplc="2752DA30">
      <w:numFmt w:val="bullet"/>
      <w:lvlText w:val="•"/>
      <w:lvlJc w:val="left"/>
      <w:pPr>
        <w:ind w:left="2304" w:hanging="237"/>
      </w:pPr>
      <w:rPr>
        <w:rFonts w:hint="default"/>
        <w:lang w:val="en-US" w:eastAsia="en-US" w:bidi="ar-SA"/>
      </w:rPr>
    </w:lvl>
    <w:lvl w:ilvl="3" w:tplc="DF42A2DA">
      <w:numFmt w:val="bullet"/>
      <w:lvlText w:val="•"/>
      <w:lvlJc w:val="left"/>
      <w:pPr>
        <w:ind w:left="3276" w:hanging="237"/>
      </w:pPr>
      <w:rPr>
        <w:rFonts w:hint="default"/>
        <w:lang w:val="en-US" w:eastAsia="en-US" w:bidi="ar-SA"/>
      </w:rPr>
    </w:lvl>
    <w:lvl w:ilvl="4" w:tplc="FA52C33C">
      <w:numFmt w:val="bullet"/>
      <w:lvlText w:val="•"/>
      <w:lvlJc w:val="left"/>
      <w:pPr>
        <w:ind w:left="4248" w:hanging="237"/>
      </w:pPr>
      <w:rPr>
        <w:rFonts w:hint="default"/>
        <w:lang w:val="en-US" w:eastAsia="en-US" w:bidi="ar-SA"/>
      </w:rPr>
    </w:lvl>
    <w:lvl w:ilvl="5" w:tplc="7AD0FEE6">
      <w:numFmt w:val="bullet"/>
      <w:lvlText w:val="•"/>
      <w:lvlJc w:val="left"/>
      <w:pPr>
        <w:ind w:left="5220" w:hanging="237"/>
      </w:pPr>
      <w:rPr>
        <w:rFonts w:hint="default"/>
        <w:lang w:val="en-US" w:eastAsia="en-US" w:bidi="ar-SA"/>
      </w:rPr>
    </w:lvl>
    <w:lvl w:ilvl="6" w:tplc="699AA88E">
      <w:numFmt w:val="bullet"/>
      <w:lvlText w:val="•"/>
      <w:lvlJc w:val="left"/>
      <w:pPr>
        <w:ind w:left="6192" w:hanging="237"/>
      </w:pPr>
      <w:rPr>
        <w:rFonts w:hint="default"/>
        <w:lang w:val="en-US" w:eastAsia="en-US" w:bidi="ar-SA"/>
      </w:rPr>
    </w:lvl>
    <w:lvl w:ilvl="7" w:tplc="E3222238">
      <w:numFmt w:val="bullet"/>
      <w:lvlText w:val="•"/>
      <w:lvlJc w:val="left"/>
      <w:pPr>
        <w:ind w:left="7164" w:hanging="237"/>
      </w:pPr>
      <w:rPr>
        <w:rFonts w:hint="default"/>
        <w:lang w:val="en-US" w:eastAsia="en-US" w:bidi="ar-SA"/>
      </w:rPr>
    </w:lvl>
    <w:lvl w:ilvl="8" w:tplc="093ED330">
      <w:numFmt w:val="bullet"/>
      <w:lvlText w:val="•"/>
      <w:lvlJc w:val="left"/>
      <w:pPr>
        <w:ind w:left="8136" w:hanging="237"/>
      </w:pPr>
      <w:rPr>
        <w:rFonts w:hint="default"/>
        <w:lang w:val="en-US" w:eastAsia="en-US" w:bidi="ar-SA"/>
      </w:rPr>
    </w:lvl>
  </w:abstractNum>
  <w:abstractNum w:abstractNumId="14">
    <w:nsid w:val="58561DCD"/>
    <w:multiLevelType w:val="multilevel"/>
    <w:tmpl w:val="CF092B84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15">
    <w:nsid w:val="588404E4"/>
    <w:multiLevelType w:val="multilevel"/>
    <w:tmpl w:val="0053208E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6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71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08" w:hanging="2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97" w:hanging="2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5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4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1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9" w:hanging="260"/>
      </w:pPr>
      <w:rPr>
        <w:rFonts w:hint="default"/>
        <w:lang w:val="en-US" w:eastAsia="en-US" w:bidi="ar-SA"/>
      </w:rPr>
    </w:lvl>
  </w:abstractNum>
  <w:abstractNum w:abstractNumId="17">
    <w:nsid w:val="5AD26B41"/>
    <w:multiLevelType w:val="multilevel"/>
    <w:tmpl w:val="0053208E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8">
    <w:nsid w:val="5E482F88"/>
    <w:multiLevelType w:val="multilevel"/>
    <w:tmpl w:val="0053208E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9">
    <w:nsid w:val="61013F30"/>
    <w:multiLevelType w:val="hybridMultilevel"/>
    <w:tmpl w:val="BEB23F78"/>
    <w:lvl w:ilvl="0" w:tplc="62C6AC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AD1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16C8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1C3C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0E3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8A0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D62B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027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66D4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A475B9"/>
    <w:multiLevelType w:val="multilevel"/>
    <w:tmpl w:val="CF092B84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abstractNum w:abstractNumId="21">
    <w:nsid w:val="65890C38"/>
    <w:multiLevelType w:val="multilevel"/>
    <w:tmpl w:val="0053208E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22">
    <w:nsid w:val="67817AD0"/>
    <w:multiLevelType w:val="hybridMultilevel"/>
    <w:tmpl w:val="864A58B2"/>
    <w:lvl w:ilvl="0" w:tplc="009CDF78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EA6D03E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93C69644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 w:tplc="422ACDAA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9B56C2A0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2C74ADA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EC96B7D2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86A0109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8" w:tplc="E94820A0">
      <w:numFmt w:val="bullet"/>
      <w:lvlText w:val="•"/>
      <w:lvlJc w:val="left"/>
      <w:pPr>
        <w:ind w:left="8232" w:hanging="361"/>
      </w:pPr>
      <w:rPr>
        <w:rFonts w:hint="default"/>
        <w:lang w:val="en-US" w:eastAsia="en-US" w:bidi="ar-SA"/>
      </w:rPr>
    </w:lvl>
  </w:abstractNum>
  <w:abstractNum w:abstractNumId="23">
    <w:nsid w:val="75050766"/>
    <w:multiLevelType w:val="hybridMultilevel"/>
    <w:tmpl w:val="E1B46E2A"/>
    <w:lvl w:ilvl="0" w:tplc="FED0FD60">
      <w:start w:val="10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4">
    <w:nsid w:val="7EF37B0B"/>
    <w:multiLevelType w:val="multilevel"/>
    <w:tmpl w:val="CF092B84"/>
    <w:lvl w:ilvl="0">
      <w:start w:val="1"/>
      <w:numFmt w:val="decimal"/>
      <w:lvlText w:val="%1."/>
      <w:lvlJc w:val="left"/>
      <w:pPr>
        <w:ind w:left="82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7"/>
  </w:num>
  <w:num w:numId="5">
    <w:abstractNumId w:val="7"/>
  </w:num>
  <w:num w:numId="6">
    <w:abstractNumId w:val="18"/>
  </w:num>
  <w:num w:numId="7">
    <w:abstractNumId w:val="4"/>
  </w:num>
  <w:num w:numId="8">
    <w:abstractNumId w:val="21"/>
  </w:num>
  <w:num w:numId="9">
    <w:abstractNumId w:val="15"/>
  </w:num>
  <w:num w:numId="10">
    <w:abstractNumId w:val="12"/>
  </w:num>
  <w:num w:numId="11">
    <w:abstractNumId w:val="14"/>
  </w:num>
  <w:num w:numId="12">
    <w:abstractNumId w:val="8"/>
  </w:num>
  <w:num w:numId="13">
    <w:abstractNumId w:val="2"/>
  </w:num>
  <w:num w:numId="14">
    <w:abstractNumId w:val="20"/>
  </w:num>
  <w:num w:numId="15">
    <w:abstractNumId w:val="24"/>
  </w:num>
  <w:num w:numId="16">
    <w:abstractNumId w:val="11"/>
  </w:num>
  <w:num w:numId="17">
    <w:abstractNumId w:val="22"/>
  </w:num>
  <w:num w:numId="18">
    <w:abstractNumId w:val="10"/>
  </w:num>
  <w:num w:numId="19">
    <w:abstractNumId w:val="3"/>
  </w:num>
  <w:num w:numId="20">
    <w:abstractNumId w:val="6"/>
  </w:num>
  <w:num w:numId="21">
    <w:abstractNumId w:val="13"/>
  </w:num>
  <w:num w:numId="22">
    <w:abstractNumId w:val="23"/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bordersDoNotSurroundHeader/>
  <w:bordersDoNotSurroundFooter/>
  <w:hideSpellingError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00160AE"/>
    <w:rsid w:val="0002285E"/>
    <w:rsid w:val="0014463C"/>
    <w:rsid w:val="0014746B"/>
    <w:rsid w:val="001F2B5E"/>
    <w:rsid w:val="00223952"/>
    <w:rsid w:val="002322E4"/>
    <w:rsid w:val="002E781C"/>
    <w:rsid w:val="002F5172"/>
    <w:rsid w:val="00373467"/>
    <w:rsid w:val="003842C0"/>
    <w:rsid w:val="00385E06"/>
    <w:rsid w:val="003C0D8C"/>
    <w:rsid w:val="003C404B"/>
    <w:rsid w:val="00406D24"/>
    <w:rsid w:val="00407D28"/>
    <w:rsid w:val="00435B30"/>
    <w:rsid w:val="00451D05"/>
    <w:rsid w:val="00495A03"/>
    <w:rsid w:val="004B68B9"/>
    <w:rsid w:val="00505C91"/>
    <w:rsid w:val="00544139"/>
    <w:rsid w:val="00556936"/>
    <w:rsid w:val="005610F9"/>
    <w:rsid w:val="00574AAA"/>
    <w:rsid w:val="00580A5A"/>
    <w:rsid w:val="005C0F93"/>
    <w:rsid w:val="005F310D"/>
    <w:rsid w:val="00602276"/>
    <w:rsid w:val="006830C5"/>
    <w:rsid w:val="006A4BB4"/>
    <w:rsid w:val="006B17B6"/>
    <w:rsid w:val="006C65E9"/>
    <w:rsid w:val="00714ADB"/>
    <w:rsid w:val="00715E2F"/>
    <w:rsid w:val="0074647A"/>
    <w:rsid w:val="00753378"/>
    <w:rsid w:val="00783D6D"/>
    <w:rsid w:val="007E724B"/>
    <w:rsid w:val="007F2E3F"/>
    <w:rsid w:val="007F7FC2"/>
    <w:rsid w:val="00836AC9"/>
    <w:rsid w:val="00897BF1"/>
    <w:rsid w:val="008D78BF"/>
    <w:rsid w:val="008F155F"/>
    <w:rsid w:val="00902931"/>
    <w:rsid w:val="00925DE9"/>
    <w:rsid w:val="0092644B"/>
    <w:rsid w:val="00960DD4"/>
    <w:rsid w:val="00961A9B"/>
    <w:rsid w:val="009721F0"/>
    <w:rsid w:val="009A6366"/>
    <w:rsid w:val="009D4980"/>
    <w:rsid w:val="009E2A31"/>
    <w:rsid w:val="00A20FC3"/>
    <w:rsid w:val="00A27A99"/>
    <w:rsid w:val="00B0123A"/>
    <w:rsid w:val="00B165C3"/>
    <w:rsid w:val="00B45163"/>
    <w:rsid w:val="00B74847"/>
    <w:rsid w:val="00BA282C"/>
    <w:rsid w:val="00C5344C"/>
    <w:rsid w:val="00C567BB"/>
    <w:rsid w:val="00C640A3"/>
    <w:rsid w:val="00D5132C"/>
    <w:rsid w:val="00D64A4C"/>
    <w:rsid w:val="00E0579F"/>
    <w:rsid w:val="00E72942"/>
    <w:rsid w:val="00EC7D23"/>
    <w:rsid w:val="00EE7270"/>
    <w:rsid w:val="00F2755B"/>
    <w:rsid w:val="00F405B0"/>
    <w:rsid w:val="00FF5258"/>
    <w:rsid w:val="505E400F"/>
    <w:rsid w:val="5A5D41D3"/>
    <w:rsid w:val="5F13322A"/>
    <w:rsid w:val="70016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A27A9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746B"/>
    <w:pPr>
      <w:spacing w:before="80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925D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4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4746B"/>
  </w:style>
  <w:style w:type="paragraph" w:styleId="Footer">
    <w:name w:val="footer"/>
    <w:basedOn w:val="Normal"/>
    <w:link w:val="FooterChar"/>
    <w:uiPriority w:val="99"/>
    <w:rsid w:val="001474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14746B"/>
    <w:pPr>
      <w:ind w:left="719" w:hanging="26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C567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7BB"/>
    <w:rPr>
      <w:rFonts w:ascii="Tahoma" w:eastAsia="Calibr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C567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7BB"/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567BB"/>
    <w:rPr>
      <w:rFonts w:ascii="Calibri" w:eastAsia="Calibri" w:hAnsi="Calibri" w:cs="Calibri"/>
      <w:sz w:val="18"/>
      <w:szCs w:val="1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25DE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25DE9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rsid w:val="009721F0"/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Default">
    <w:name w:val="Default"/>
    <w:rsid w:val="00B165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rsid w:val="003C0D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3C0D8C"/>
    <w:rPr>
      <w:color w:val="6F4242"/>
      <w:u w:val="single"/>
    </w:rPr>
  </w:style>
  <w:style w:type="character" w:styleId="HTMLCode">
    <w:name w:val="HTML Code"/>
    <w:basedOn w:val="DefaultParagraphFont"/>
    <w:rsid w:val="003C0D8C"/>
    <w:rPr>
      <w:rFonts w:ascii="Courier New" w:eastAsia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3C0D8C"/>
    <w:rPr>
      <w:i/>
      <w:iCs/>
    </w:rPr>
  </w:style>
  <w:style w:type="paragraph" w:styleId="Subtitle">
    <w:name w:val="Subtitle"/>
    <w:basedOn w:val="Normal"/>
    <w:link w:val="SubtitleChar"/>
    <w:qFormat/>
    <w:rsid w:val="00407D28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407D28"/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5344C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5344C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C5344C"/>
    <w:pPr>
      <w:widowControl/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5344C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Regular_language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inite_state_machine" TargetMode="External"/><Relationship Id="rId17" Type="http://schemas.openxmlformats.org/officeDocument/2006/relationships/hyperlink" Target="http://en.wikipedia.org/wiki/Accept_st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Function_%28mathematics%2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Deterministic_automat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tate_%28computer_science%29" TargetMode="External"/><Relationship Id="rId10" Type="http://schemas.openxmlformats.org/officeDocument/2006/relationships/hyperlink" Target="http://en.wikipedia.org/wiki/Subshifts_of_finite_type" TargetMode="External"/><Relationship Id="rId19" Type="http://schemas.openxmlformats.org/officeDocument/2006/relationships/image" Target="mhtml:file://C:\Documents%20and%20Settings\Admino\Desktop\LLRL\CSC%204170%20Left-Linear%20Grammars.mht!http://www.netaxs.com/people/nerp/automata/arrow.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inite_state_machine" TargetMode="External"/><Relationship Id="rId14" Type="http://schemas.openxmlformats.org/officeDocument/2006/relationships/hyperlink" Target="http://en.wikipedia.org/wiki/N-tu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12921</Words>
  <Characters>73656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Rathod</dc:creator>
  <cp:lastModifiedBy>Admin</cp:lastModifiedBy>
  <cp:revision>2</cp:revision>
  <dcterms:created xsi:type="dcterms:W3CDTF">2024-11-08T12:15:00Z</dcterms:created>
  <dcterms:modified xsi:type="dcterms:W3CDTF">2024-11-08T12:15:00Z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863CB686CED94697A8729774DD5C38A3</vt:lpwstr>
  </property>
</Properties>
</file>